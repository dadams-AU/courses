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Introduction to Public Policy</w:t>
      </w:r>
    </w:p>
    <w:p>
      <w:r>
        <w:t>Slide 1:</w:t>
        <w:br/>
        <w:t>Introduction to Public Policy</w:t>
        <w:br/>
        <w:t>POSC 315-01</w:t>
        <w:br/>
        <w:t>Week 1-1</w:t>
        <w:br/>
        <w:t>David P. Adams, Ph.D.</w:t>
        <w:br/>
      </w:r>
    </w:p>
    <w:p>
      <w:r>
        <w:br/>
        <w:t>--------------------------------------------------</w:t>
        <w:br/>
      </w:r>
    </w:p>
    <w:p>
      <w:r>
        <w:t>Slide 2:</w:t>
        <w:br/>
        <w:t>Course Learning Objectives</w:t>
        <w:br/>
        <w:t>Understand fundamental concepts and theories in public policy</w:t>
        <w:br/>
        <w:t>Analyze the policy-making process and key stakeholders</w:t>
        <w:br/>
        <w:t>Evaluate real-world policy cases and their impacts</w:t>
        <w:br/>
        <w:t>Develop skills in policy analysis and research</w:t>
        <w:br/>
        <w:t>Apply theoretical frameworks to current policy challenges</w:t>
        <w:br/>
      </w:r>
    </w:p>
    <w:p>
      <w:r>
        <w:br/>
        <w:t>--------------------------------------------------</w:t>
        <w:br/>
      </w:r>
    </w:p>
    <w:p>
      <w:r>
        <w:t>Slide 3:</w:t>
        <w:br/>
        <w:t>Opening Activity</w:t>
        <w:br/>
        <w:t>Quick Poll</w:t>
        <w:br/>
        <w:t>What policy issue matters most to you right now?</w:t>
        <w:br/>
        <w:t>Climate Change</w:t>
        <w:br/>
        <w:t>Education</w:t>
        <w:br/>
        <w:t>Healthcare</w:t>
        <w:br/>
        <w:t>Economy</w:t>
        <w:br/>
        <w:t>Immigration</w:t>
        <w:br/>
        <w:t>Other</w:t>
        <w:br/>
      </w:r>
    </w:p>
    <w:p>
      <w:r>
        <w:br/>
        <w:t>--------------------------------------------------</w:t>
        <w:br/>
      </w:r>
    </w:p>
    <w:p>
      <w:r>
        <w:t>Slide 4:</w:t>
        <w:br/>
        <w:t>Getting in Touch</w:t>
        <w:br/>
        <w:t>Office Hours</w:t>
        <w:br/>
        <w:t>📅 Tuesdays &amp; Thursdays</w:t>
        <w:br/>
        <w:t>🕒 9:30-11:00am</w:t>
        <w:br/>
        <w:t>Contact Methods</w:t>
        <w:br/>
        <w:t>📧 dpadams@fullerton.edu</w:t>
        <w:br/>
        <w:t>📱 657-278-4770</w:t>
        <w:br/>
        <w:t>🌐 dadams.io</w:t>
        <w:br/>
        <w:t>Schedule appointments:</w:t>
        <w:br/>
        <w:t>https://dadams.io/appointments</w:t>
        <w:br/>
      </w:r>
    </w:p>
    <w:p>
      <w:r>
        <w:br/>
        <w:t>--------------------------------------------------</w:t>
        <w:br/>
      </w:r>
    </w:p>
    <w:p>
      <w:r>
        <w:t>Slide 5:</w:t>
        <w:br/>
        <w:t>About Your Instructor</w:t>
        <w:br/>
        <w:t>Dr. David P. Adams</w:t>
        <w:br/>
        <w:t>Education Journey</w:t>
        <w:br/>
        <w:t>B.S. Political Science - Kennesaw State University</w:t>
        <w:br/>
        <w:t>M.P.A. Public Administration - Auburn University</w:t>
        <w:br/>
        <w:t>Ph.D. Public Policy and Administration - Auburn University</w:t>
        <w:br/>
        <w:t>Research Focus Areas</w:t>
        <w:br/>
        <w:t>🌍 Environmental Policy</w:t>
        <w:br/>
        <w:t>⚡ Energy Policy</w:t>
        <w:br/>
        <w:t>🤝 Collaborative Governance</w:t>
        <w:br/>
        <w:t>📊 Policy Process Theory</w:t>
        <w:br/>
        <w:t>📈 Policy Outcomes</w:t>
        <w:br/>
      </w:r>
    </w:p>
    <w:p>
      <w:r>
        <w:br/>
        <w:t>--------------------------------------------------</w:t>
        <w:br/>
      </w:r>
    </w:p>
    <w:p>
      <w:r>
        <w:t>Slide 6:</w:t>
        <w:br/>
        <w:t>About Your Instructor</w:t>
        <w:br/>
        <w:t>Dr. David P. Adams</w:t>
        <w:br/>
      </w:r>
    </w:p>
    <w:p>
      <w:r>
        <w:br/>
        <w:t>--------------------------------------------------</w:t>
        <w:br/>
      </w:r>
    </w:p>
    <w:p>
      <w:r>
        <w:t>Slide 7:</w:t>
        <w:br/>
        <w:t>Education Journey</w:t>
        <w:br/>
        <w:t>B.S. Political Science - Kennesaw State University</w:t>
        <w:br/>
        <w:t>M.P.A. Public Administration - Auburn University</w:t>
        <w:br/>
        <w:t>Ph.D. Public Policy and Administration - Auburn University</w:t>
        <w:br/>
      </w:r>
    </w:p>
    <w:p>
      <w:r>
        <w:br/>
        <w:t>--------------------------------------------------</w:t>
        <w:br/>
      </w:r>
    </w:p>
    <w:p>
      <w:r>
        <w:t>Slide 8:</w:t>
        <w:br/>
        <w:t>Research Focus Areas</w:t>
        <w:br/>
        <w:t>🌍 Environmental Policy</w:t>
        <w:br/>
        <w:t>⚡ Energy Policy</w:t>
        <w:br/>
        <w:t>🤝 Collaborative Governance</w:t>
        <w:br/>
        <w:t>📊 Policy Process Theory</w:t>
        <w:br/>
        <w:t>📈 Policy Outcomes</w:t>
        <w:br/>
      </w:r>
    </w:p>
    <w:p>
      <w:r>
        <w:br/>
        <w:t>--------------------------------------------------</w:t>
        <w:br/>
      </w:r>
    </w:p>
    <w:p>
      <w:r>
        <w:t>Slide 9:</w:t>
        <w:br/>
        <w:t>Course Overview</w:t>
        <w:br/>
        <w:t>Understanding how public policy shapes our daily lives</w:t>
        <w:br/>
        <w:t>Key Topics</w:t>
        <w:br/>
        <w:t>Policy Formation Process</w:t>
        <w:br/>
        <w:t>Stakeholder Analysis</w:t>
        <w:br/>
        <w:t>Policy Implementation</w:t>
        <w:br/>
        <w:t>Policy Evaluation</w:t>
        <w:br/>
        <w:t>Current Policy Challenges</w:t>
        <w:br/>
        <w:t>Assessment Methods</w:t>
        <w:br/>
        <w:t>Policy Analysis Term Paper (</w:t>
        <w:br/>
        <w:t>Instruction Slides</w:t>
        <w:br/>
        <w:t>)</w:t>
        <w:br/>
        <w:t>Reading Quizzes</w:t>
        <w:br/>
        <w:t>Exam I</w:t>
        <w:br/>
        <w:t>Exam II</w:t>
        <w:br/>
        <w:t>Class Participation</w:t>
        <w:br/>
      </w:r>
    </w:p>
    <w:p>
      <w:r>
        <w:br/>
        <w:t>--------------------------------------------------</w:t>
        <w:br/>
      </w:r>
    </w:p>
    <w:p>
      <w:r>
        <w:t>Slide 10:</w:t>
        <w:br/>
        <w:t>Course Overview</w:t>
        <w:br/>
        <w:t>Understanding how public policy shapes our daily lives</w:t>
        <w:br/>
      </w:r>
    </w:p>
    <w:p>
      <w:r>
        <w:br/>
        <w:t>--------------------------------------------------</w:t>
        <w:br/>
      </w:r>
    </w:p>
    <w:p>
      <w:r>
        <w:t>Slide 11:</w:t>
        <w:br/>
        <w:t>Key Topics</w:t>
        <w:br/>
        <w:t>Policy Formation Process</w:t>
        <w:br/>
        <w:t>Stakeholder Analysis</w:t>
        <w:br/>
        <w:t>Policy Implementation</w:t>
        <w:br/>
        <w:t>Policy Evaluation</w:t>
        <w:br/>
        <w:t>Current Policy Challenges</w:t>
        <w:br/>
      </w:r>
    </w:p>
    <w:p>
      <w:r>
        <w:br/>
        <w:t>--------------------------------------------------</w:t>
        <w:br/>
      </w:r>
    </w:p>
    <w:p>
      <w:r>
        <w:t>Slide 12:</w:t>
        <w:br/>
        <w:t>Assessment Methods</w:t>
        <w:br/>
        <w:t>Policy Analysis Term Paper (</w:t>
        <w:br/>
        <w:t>Instruction Slides</w:t>
        <w:br/>
        <w:t>)</w:t>
        <w:br/>
        <w:t>Reading Quizzes</w:t>
        <w:br/>
        <w:t>Exam I</w:t>
        <w:br/>
        <w:t>Exam II</w:t>
        <w:br/>
        <w:t>Class Participation</w:t>
        <w:br/>
      </w:r>
    </w:p>
    <w:p>
      <w:r>
        <w:br/>
        <w:t>--------------------------------------------------</w:t>
        <w:br/>
      </w:r>
    </w:p>
    <w:p>
      <w:r>
        <w:t>Slide 13:</w:t>
        <w:br/>
        <w:t>Guiding Question</w:t>
        <w:br/>
        <w:t>How does policy change happen?</w:t>
        <w:br/>
        <w:t>Consider:</w:t>
        <w:br/>
        <w:t>What motivates policy change?</w:t>
        <w:br/>
        <w:t>Who are the key players in policy change?</w:t>
        <w:br/>
        <w:t>How do policies impact our daily lives?</w:t>
        <w:br/>
      </w:r>
    </w:p>
    <w:p>
      <w:r>
        <w:br/>
        <w:t>--------------------------------------------------</w:t>
        <w:br/>
      </w:r>
    </w:p>
    <w:p>
      <w:r>
        <w:t>Slide 14:</w:t>
        <w:br/>
        <w:t>Todays Question</w:t>
        <w:br/>
        <w:t>Can we do</w:t>
        <w:br/>
        <w:t>anything</w:t>
        <w:br/>
        <w:t>without governmental policy or governmental intrusion in our lives?</w:t>
        <w:br/>
        <w:t>Consider:</w:t>
        <w:br/>
        <w:t>Your morning routine</w:t>
        <w:br/>
        <w:t>Your commute to campus</w:t>
        <w:br/>
        <w:t>Your educational experience</w:t>
        <w:br/>
      </w:r>
    </w:p>
    <w:p>
      <w:r>
        <w:br/>
        <w:t>--------------------------------------------------</w:t>
        <w:br/>
      </w:r>
    </w:p>
    <w:p>
      <w:r>
        <w:t>Slide 15:</w:t>
        <w:br/>
        <w:t>Policy Perspective Interview</w:t>
        <w:br/>
        <w:t>Assignment Details:</w:t>
        <w:br/>
        <w:t>Interview someone about their views on policy &amp; politics</w:t>
        <w:br/>
        <w:t>Suggested questions:</w:t>
        <w:br/>
        <w:t>What does "public policy" mean to you?</w:t>
        <w:br/>
        <w:t>How do you think policies affect your daily life?</w:t>
        <w:br/>
        <w:t>What policy issues concern you most?</w:t>
        <w:br/>
        <w:t>Record responses in your course journal</w:t>
        <w:br/>
      </w:r>
    </w:p>
    <w:p>
      <w:r>
        <w:br/>
        <w:t>--------------------------------------------------</w:t>
        <w:br/>
      </w:r>
    </w:p>
    <w:p>
      <w:r>
        <w:t>Slide 16:</w:t>
        <w:br/>
        <w:t>Course Resources</w:t>
        <w:br/>
        <w:t>Required Materials</w:t>
        <w:br/>
        <w:t>📚 Birkland's "</w:t>
        <w:br/>
        <w:t>Introduction to the Policy Process</w:t>
        <w:br/>
        <w:t>"</w:t>
        <w:br/>
        <w:t>💻 Canvas Access</w:t>
        <w:br/>
        <w:t>Research Tools</w:t>
        <w:br/>
        <w:t>🔍 Library Databases</w:t>
        <w:br/>
        <w:t>📊 Government Data</w:t>
        <w:br/>
        <w:t>Support Services</w:t>
        <w:br/>
        <w:t>📝 Writing Center</w:t>
        <w:br/>
        <w:t>🤝 Student Success Center</w:t>
        <w:br/>
      </w:r>
    </w:p>
    <w:p>
      <w:r>
        <w:br/>
        <w:t>--------------------------------------------------</w:t>
        <w:br/>
      </w:r>
    </w:p>
    <w:p>
      <w:r>
        <w:t>Slide 17:</w:t>
        <w:br/>
        <w:t>Getting Started</w:t>
        <w:br/>
        <w:t>✅ Review Canvas course page</w:t>
        <w:br/>
        <w:t>📖 Read Chapter 1 of Birkland</w:t>
        <w:br/>
        <w:t>🎤 Complete policy perspective interview</w:t>
        <w:br/>
        <w:t>📝 Prepare discussion points for next class</w:t>
        <w:br/>
        <w:t>Next Class Preview:</w:t>
        <w:br/>
        <w:t>Overview of Public Policy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