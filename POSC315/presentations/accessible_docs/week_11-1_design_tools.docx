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Presentation Title: Bento</w:t>
      </w:r>
    </w:p>
    <w:p>
      <w:r>
        <w:t>Slide 1:</w:t>
        <w:br/>
        <w:t>Policy Design and Tools</w:t>
        <w:br/>
        <w:t>POSC 315 | Week 11</w:t>
        <w:br/>
      </w:r>
    </w:p>
    <w:p>
      <w:r>
        <w:br/>
        <w:t>--------------------------------------------------</w:t>
        <w:br/>
      </w:r>
    </w:p>
    <w:p>
      <w:r>
        <w:t>Slide 2:</w:t>
        <w:br/>
        <w:t>Policy Design</w:t>
        <w:br/>
        <w:t>The process by which policies are designed, through both technical analysis and the political process, to achieve a particular goal.</w:t>
        <w:br/>
        <w:t>Occurs throughout the policy process as ideas and priorities are exchanged</w:t>
        <w:br/>
        <w:t>Decision-making about which policy designs - and which policy tools - to adopt</w:t>
        <w:br/>
      </w:r>
    </w:p>
    <w:p>
      <w:r>
        <w:br/>
        <w:t>--------------------------------------------------</w:t>
        <w:br/>
      </w:r>
    </w:p>
    <w:p>
      <w:r>
        <w:t>Slide 3:</w:t>
        <w:br/>
        <w:t>Policy Design and Implementation</w:t>
        <w:br/>
        <w:t>Choices made in design influence implementation</w:t>
        <w:br/>
        <w:t>Policy design continues during implementation</w:t>
        <w:br/>
        <w:t>Experience will chain the design</w:t>
        <w:br/>
        <w:t>Experience can change the understanding of the problem</w:t>
        <w:br/>
        <w:t>Remember, the process of translating vague legislative commands - which come from the "black box" - into rules and regulations can be quite complex.</w:t>
        <w:br/>
      </w:r>
    </w:p>
    <w:p>
      <w:r>
        <w:br/>
        <w:t>--------------------------------------------------</w:t>
        <w:br/>
      </w:r>
    </w:p>
    <w:p>
      <w:r>
        <w:t>Slide 4:</w:t>
        <w:br/>
        <w:t>Five Elements of Policy Design</w:t>
        <w:br/>
        <w:t>Goals</w:t>
        <w:br/>
        <w:t>- What is the policy trying to achieve?</w:t>
        <w:br/>
        <w:t>Causal Theory</w:t>
        <w:br/>
        <w:t>- What is the theory of change?</w:t>
        <w:br/>
        <w:t>Tools</w:t>
        <w:br/>
        <w:t>- What tools will be used to achieve the goals?</w:t>
        <w:br/>
        <w:t>Target Population</w:t>
        <w:br/>
        <w:t>- Who is the policy trying to affect?</w:t>
        <w:br/>
        <w:t>Implementation</w:t>
        <w:br/>
        <w:t>- How will the policy be implemented?</w:t>
        <w:br/>
      </w:r>
    </w:p>
    <w:p>
      <w:r>
        <w:br/>
        <w:t>--------------------------------------------------</w:t>
        <w:br/>
      </w:r>
    </w:p>
    <w:p>
      <w:r>
        <w:t>Slide 5:</w:t>
        <w:br/>
        <w:t>Goals</w:t>
        <w:br/>
        <w:t>The desired outcomes of the policy</w:t>
        <w:br/>
        <w:t>Can be</w:t>
        <w:br/>
        <w:t>explicitly</w:t>
        <w:br/>
        <w:t>stated in the policy or</w:t>
        <w:br/>
        <w:t>implicit</w:t>
        <w:br/>
        <w:t>in the policy's design or legislative history</w:t>
        <w:br/>
      </w:r>
    </w:p>
    <w:p>
      <w:r>
        <w:br/>
        <w:t>--------------------------------------------------</w:t>
        <w:br/>
      </w:r>
    </w:p>
    <w:p>
      <w:r>
        <w:t>Slide 6:</w:t>
        <w:br/>
        <w:t>Causal Theory</w:t>
        <w:br/>
        <w:t>The theory about what causes a problem and how the policy will address it</w:t>
        <w:br/>
        <w:t>The theory of change</w:t>
        <w:br/>
        <w:t>Needed to measure the policy's success</w:t>
        <w:br/>
        <w:t>Shapes the policy tools and implementation</w:t>
        <w:br/>
        <w:t>Poor theory can lead to policy failure</w:t>
        <w:br/>
        <w:t>Causal Theory:</w:t>
        <w:br/>
        <w:t>Problem Definition -&gt; Policy Design</w:t>
        <w:br/>
        <w:t>Problems are something we can do something about.</w:t>
        <w:br/>
        <w:t>Remember, problems don't just exist out there in some self-evident way. They are socially constructed and defined.</w:t>
        <w:br/>
        <w:t>There are multiple ways to define a problem, and each definition implies a different solution.</w:t>
        <w:br/>
        <w:t>Whoever successfully defines the problem has a leg up in the policy process when it comes to designing the policy solution.</w:t>
        <w:br/>
      </w:r>
    </w:p>
    <w:p>
      <w:r>
        <w:br/>
        <w:t>--------------------------------------------------</w:t>
        <w:br/>
      </w:r>
    </w:p>
    <w:p>
      <w:r>
        <w:t>Slide 7:</w:t>
        <w:br/>
        <w:t>Causal Theory</w:t>
        <w:br/>
        <w:t>The theory about what causes a problem and how the policy will address it</w:t>
        <w:br/>
        <w:t>The theory of change</w:t>
        <w:br/>
        <w:t>Needed to measure the policy's success</w:t>
        <w:br/>
        <w:t>Shapes the policy tools and implementation</w:t>
        <w:br/>
        <w:t>Poor theory can lead to policy failure</w:t>
        <w:br/>
      </w:r>
    </w:p>
    <w:p>
      <w:r>
        <w:br/>
        <w:t>--------------------------------------------------</w:t>
        <w:br/>
      </w:r>
    </w:p>
    <w:p>
      <w:r>
        <w:t>Slide 8:</w:t>
        <w:br/>
        <w:t>Causal Theory:</w:t>
        <w:br/>
        <w:t>Problem Definition -&gt; Policy Design</w:t>
        <w:br/>
        <w:t>Problems are something we can do something about.</w:t>
        <w:br/>
        <w:t>Remember, problems don't just exist out there in some self-evident way. They are socially constructed and defined.</w:t>
        <w:br/>
        <w:t>There are multiple ways to define a problem, and each definition implies a different solution.</w:t>
        <w:br/>
        <w:t>Whoever successfully defines the problem has a leg up in the policy process when it comes to designing the policy solution.</w:t>
        <w:br/>
      </w:r>
    </w:p>
    <w:p>
      <w:r>
        <w:br/>
        <w:t>--------------------------------------------------</w:t>
        <w:br/>
      </w:r>
    </w:p>
    <w:p>
      <w:r>
        <w:t>Slide 9:</w:t>
        <w:br/>
        <w:t>Policy Goals</w:t>
        <w:br/>
        <w:t>from Deborah Stone's</w:t>
        <w:br/>
        <w:t>Policy Paradox</w:t>
        <w:br/>
        <w:t>Security</w:t>
        <w:br/>
        <w:t>- Protecting people from harm</w:t>
        <w:br/>
        <w:t>Liberty</w:t>
        <w:br/>
        <w:t>- Protecting people's rights</w:t>
        <w:br/>
        <w:t>Efficiency</w:t>
        <w:br/>
        <w:t>- Getting the most out of resources</w:t>
        <w:br/>
        <w:t>Equity</w:t>
        <w:br/>
        <w:t>- Fairness in the distribution of resources</w:t>
        <w:br/>
        <w:t>Equality: A Contested Goal</w:t>
        <w:br/>
        <w:t>Equality in America is defined by equality of opportunity, not equality of outcome.</w:t>
        <w:br/>
        <w:t>Which do you think dominates in social democracies like Sweden? Equality of opportunity or equality of outcome?</w:t>
        <w:br/>
        <w:t>What are the implications of each?</w:t>
        <w:br/>
        <w:t>What debates continue today regarding equality?</w:t>
        <w:br/>
        <w:t>Efficiency: A Contested Goal</w:t>
        <w:br/>
        <w:t>Efficiency is a contested goal because it is often in conflict with other goals.</w:t>
        <w:br/>
        <w:t>Efficiency is often defined as the most output for the least input.</w:t>
        <w:br/>
        <w:t>Usually a means to a goal, not an end in itself.</w:t>
        <w:br/>
        <w:t>The idea is to achieve an objective with the least amount of resources.</w:t>
        <w:br/>
        <w:t>Efficiency: A Contested Goal</w:t>
        <w:br/>
        <w:t>Problems of efficiency:</w:t>
        <w:br/>
        <w:t>What are the inputs and outputs?</w:t>
        <w:br/>
        <w:t>How do we measure them?</w:t>
        <w:br/>
        <w:t>What is the time frame?</w:t>
        <w:br/>
        <w:t>What is the opportunity cost?</w:t>
        <w:br/>
        <w:t>Efficiency: A Contested Goal</w:t>
        <w:br/>
        <w:t>A good public library is not one that owns all the books that have ever been published, but one that has used its limited funds to build up as good a collection as possible under the circumstances</w:t>
        <w:br/>
        <w:t>- Herbert Simon</w:t>
        <w:br/>
        <w:t>Efficiency: A Contested Goal</w:t>
        <w:br/>
        <w:t>People who oppose certain programs will often do so because they disagree with the substance of the policy. But it is much easier—and often more successful—to claim or expose how a policy is wasteful, rather than arguing about the policy’s merits because nobody favors waste.</w:t>
        <w:br/>
        <w:t>- Deborah Stone</w:t>
        <w:br/>
        <w:t>Equity: A Contested Goal</w:t>
        <w:br/>
        <w:t>We already talked about equity in terms of distributive justice.</w:t>
        <w:br/>
        <w:t>Equity is a contested goal because it is typically in conflict with other goals.</w:t>
        <w:br/>
        <w:t>Equity is often defined as fairness in the distribution of resources.</w:t>
        <w:br/>
        <w:t>Usually a means to a goal, not an end in itself.</w:t>
        <w:br/>
        <w:t>Security vs. Liberty: Conflicting Goals</w:t>
        <w:br/>
        <w:t>Thomas Hobbes' tradeoff:</w:t>
        <w:br/>
        <w:t>Give up some liberties to the state, which holds the most power, so there is security.</w:t>
        <w:br/>
        <w:t>This is an authoritarian view of the state.</w:t>
        <w:br/>
        <w:t>John Locke's approach:</w:t>
        <w:br/>
        <w:t>Form a social contract wherein one surrenders some liberties to the state, which creates a government of limited power to protect reserved liberties.</w:t>
        <w:br/>
        <w:t>Democratic view of the state.</w:t>
        <w:br/>
      </w:r>
    </w:p>
    <w:p>
      <w:r>
        <w:br/>
        <w:t>--------------------------------------------------</w:t>
        <w:br/>
      </w:r>
    </w:p>
    <w:p>
      <w:r>
        <w:t>Slide 10:</w:t>
        <w:br/>
        <w:t>Policy Goals</w:t>
        <w:br/>
        <w:t>from Deborah Stone's</w:t>
        <w:br/>
        <w:t>Policy Paradox</w:t>
        <w:br/>
        <w:t>Security</w:t>
        <w:br/>
        <w:t>- Protecting people from harm</w:t>
        <w:br/>
        <w:t>Liberty</w:t>
        <w:br/>
        <w:t>- Protecting people's rights</w:t>
        <w:br/>
        <w:t>Efficiency</w:t>
        <w:br/>
        <w:t>- Getting the most out of resources</w:t>
        <w:br/>
        <w:t>Equity</w:t>
        <w:br/>
        <w:t>- Fairness in the distribution of resources</w:t>
        <w:br/>
      </w:r>
    </w:p>
    <w:p>
      <w:r>
        <w:br/>
        <w:t>--------------------------------------------------</w:t>
        <w:br/>
      </w:r>
    </w:p>
    <w:p>
      <w:r>
        <w:t>Slide 11:</w:t>
        <w:br/>
        <w:t>Equality: A Contested Goal</w:t>
        <w:br/>
        <w:t>Equality in America is defined by equality of opportunity, not equality of outcome.</w:t>
        <w:br/>
        <w:t>Which do you think dominates in social democracies like Sweden? Equality of opportunity or equality of outcome?</w:t>
        <w:br/>
        <w:t>What are the implications of each?</w:t>
        <w:br/>
        <w:t>What debates continue today regarding equality?</w:t>
        <w:br/>
      </w:r>
    </w:p>
    <w:p>
      <w:r>
        <w:br/>
        <w:t>--------------------------------------------------</w:t>
        <w:br/>
      </w:r>
    </w:p>
    <w:p>
      <w:r>
        <w:t>Slide 12:</w:t>
        <w:br/>
        <w:t>Efficiency: A Contested Goal</w:t>
        <w:br/>
        <w:t>Efficiency is a contested goal because it is often in conflict with other goals.</w:t>
        <w:br/>
        <w:t>Efficiency is often defined as the most output for the least input.</w:t>
        <w:br/>
        <w:t>Usually a means to a goal, not an end in itself.</w:t>
        <w:br/>
        <w:t>The idea is to achieve an objective with the least amount of resources.</w:t>
        <w:br/>
      </w:r>
    </w:p>
    <w:p>
      <w:r>
        <w:br/>
        <w:t>--------------------------------------------------</w:t>
        <w:br/>
      </w:r>
    </w:p>
    <w:p>
      <w:r>
        <w:t>Slide 13:</w:t>
        <w:br/>
        <w:t>Efficiency: A Contested Goal</w:t>
        <w:br/>
        <w:t>Problems of efficiency:</w:t>
        <w:br/>
        <w:t>What are the inputs and outputs?</w:t>
        <w:br/>
        <w:t>How do we measure them?</w:t>
        <w:br/>
        <w:t>What is the time frame?</w:t>
        <w:br/>
        <w:t>What is the opportunity cost?</w:t>
        <w:br/>
      </w:r>
    </w:p>
    <w:p>
      <w:r>
        <w:br/>
        <w:t>--------------------------------------------------</w:t>
        <w:br/>
      </w:r>
    </w:p>
    <w:p>
      <w:r>
        <w:t>Slide 14:</w:t>
        <w:br/>
        <w:t>Efficiency: A Contested Goal</w:t>
        <w:br/>
        <w:t>A good public library is not one that owns all the books that have ever been published, but one that has used its limited funds to build up as good a collection as possible under the circumstances</w:t>
        <w:br/>
        <w:t>- Herbert Simon</w:t>
        <w:br/>
      </w:r>
    </w:p>
    <w:p>
      <w:r>
        <w:br/>
        <w:t>--------------------------------------------------</w:t>
        <w:br/>
      </w:r>
    </w:p>
    <w:p>
      <w:r>
        <w:t>Slide 15:</w:t>
        <w:br/>
        <w:t>Efficiency: A Contested Goal</w:t>
        <w:br/>
        <w:t>People who oppose certain programs will often do so because they disagree with the substance of the policy. But it is much easier—and often more successful—to claim or expose how a policy is wasteful, rather than arguing about the policy’s merits because nobody favors waste.</w:t>
        <w:br/>
        <w:t>- Deborah Stone</w:t>
        <w:br/>
      </w:r>
    </w:p>
    <w:p>
      <w:r>
        <w:br/>
        <w:t>--------------------------------------------------</w:t>
        <w:br/>
      </w:r>
    </w:p>
    <w:p>
      <w:r>
        <w:t>Slide 16:</w:t>
        <w:br/>
        <w:t>Equity: A Contested Goal</w:t>
        <w:br/>
        <w:t>We already talked about equity in terms of distributive justice.</w:t>
        <w:br/>
        <w:t>Equity is a contested goal because it is typically in conflict with other goals.</w:t>
        <w:br/>
        <w:t>Equity is often defined as fairness in the distribution of resources.</w:t>
        <w:br/>
        <w:t>Usually a means to a goal, not an end in itself.</w:t>
        <w:br/>
      </w:r>
    </w:p>
    <w:p>
      <w:r>
        <w:br/>
        <w:t>--------------------------------------------------</w:t>
        <w:br/>
      </w:r>
    </w:p>
    <w:p>
      <w:r>
        <w:t>Slide 17:</w:t>
        <w:br/>
        <w:t>Security vs. Liberty: Conflicting Goals</w:t>
        <w:br/>
        <w:t>Thomas Hobbes' tradeoff:</w:t>
        <w:br/>
        <w:t>Give up some liberties to the state, which holds the most power, so there is security.</w:t>
        <w:br/>
        <w:t>This is an authoritarian view of the state.</w:t>
        <w:br/>
        <w:t>John Locke's approach:</w:t>
        <w:br/>
        <w:t>Form a social contract wherein one surrenders some liberties to the state, which creates a government of limited power to protect reserved liberties.</w:t>
        <w:br/>
        <w:t>Democratic view of the state.</w:t>
        <w:br/>
      </w:r>
    </w:p>
    <w:p>
      <w:r>
        <w:br/>
        <w:t>--------------------------------------------------</w:t>
        <w:br/>
      </w:r>
    </w:p>
    <w:p>
      <w:r>
        <w:t>Slide 18:</w:t>
        <w:br/>
        <w:t>Ambiguity and Goal Conflict</w:t>
        <w:br/>
        <w:t>Policy design reveals that goals are often ambiguous and in conflict with one another.</w:t>
        <w:br/>
        <w:t>Policy design reveals conflicts over means of achieving goals.</w:t>
        <w:br/>
        <w:t>Different policy goals can be in conflict with one another.</w:t>
        <w:br/>
        <w:t>For example, Immigration policy versus foreign relations policy with Mexico.</w:t>
        <w:br/>
        <w:t>Conflicts are not hopeless! The are</w:t>
        <w:br/>
        <w:t>complex</w:t>
        <w:br/>
        <w:t>. Good policy finds a balance.</w:t>
        <w:br/>
        <w:t>Complexity and Differing Goals</w:t>
        <w:br/>
        <w:t>Is the purpose of the goal to eliminate a problem, hold steady a growing problem, or reduce the problem to a lower level?</w:t>
        <w:br/>
        <w:t>For example, is the goal of the War on Drugs to eliminate drug use, hold steady drug use, or reduce drug use to a lower level?</w:t>
        <w:br/>
        <w:t>What are the implications of each?</w:t>
        <w:br/>
        <w:t>What are the tradeoffs?</w:t>
        <w:br/>
        <w:t>What are the costs?</w:t>
        <w:br/>
      </w:r>
    </w:p>
    <w:p>
      <w:r>
        <w:br/>
        <w:t>--------------------------------------------------</w:t>
        <w:br/>
      </w:r>
    </w:p>
    <w:p>
      <w:r>
        <w:t>Slide 19:</w:t>
        <w:br/>
        <w:t>Ambiguity and Goal Conflict</w:t>
        <w:br/>
        <w:t>Policy design reveals that goals are often ambiguous and in conflict with one another.</w:t>
        <w:br/>
        <w:t>Policy design reveals conflicts over means of achieving goals.</w:t>
        <w:br/>
        <w:t>Different policy goals can be in conflict with one another.</w:t>
        <w:br/>
        <w:t>For example, Immigration policy versus foreign relations policy with Mexico.</w:t>
        <w:br/>
        <w:t>Conflicts are not hopeless! The are</w:t>
        <w:br/>
        <w:t>complex</w:t>
        <w:br/>
        <w:t>. Good policy finds a balance.</w:t>
        <w:br/>
      </w:r>
    </w:p>
    <w:p>
      <w:r>
        <w:br/>
        <w:t>--------------------------------------------------</w:t>
        <w:br/>
      </w:r>
    </w:p>
    <w:p>
      <w:r>
        <w:t>Slide 20:</w:t>
        <w:br/>
        <w:t>Complexity and Differing Goals</w:t>
        <w:br/>
        <w:t>Is the purpose of the goal to eliminate a problem, hold steady a growing problem, or reduce the problem to a lower level?</w:t>
        <w:br/>
        <w:t>For example, is the goal of the War on Drugs to eliminate drug use, hold steady drug use, or reduce drug use to a lower level?</w:t>
        <w:br/>
        <w:t>What are the implications of each?</w:t>
        <w:br/>
        <w:t>What are the tradeoffs?</w:t>
        <w:br/>
        <w:t>What are the costs?</w:t>
        <w:br/>
      </w:r>
    </w:p>
    <w:p>
      <w:r>
        <w:br/>
        <w:t>--------------------------------------------------</w:t>
        <w:br/>
      </w:r>
    </w:p>
    <w:p>
      <w:r>
        <w:t>Slide 21:</w:t>
        <w:br/>
        <w:t>Policy Tools</w:t>
        <w:br/>
        <w:t>The means by which the policy will achieve its goals</w:t>
        <w:br/>
        <w:t>How government seeks a policy objective</w:t>
        <w:br/>
        <w:t>Policy Tools</w:t>
        <w:br/>
      </w:r>
    </w:p>
    <w:p>
      <w:r>
        <w:br/>
        <w:t>--------------------------------------------------</w:t>
        <w:br/>
      </w:r>
    </w:p>
    <w:p>
      <w:r>
        <w:t>Slide 22:</w:t>
        <w:br/>
        <w:t>Policy Tools</w:t>
        <w:br/>
        <w:t>The means by which the policy will achieve its goals</w:t>
        <w:br/>
        <w:t>How government seeks a policy objective</w:t>
        <w:br/>
      </w:r>
    </w:p>
    <w:p>
      <w:r>
        <w:br/>
        <w:t>--------------------------------------------------</w:t>
        <w:br/>
      </w:r>
    </w:p>
    <w:p>
      <w:r>
        <w:t>Slide 23:</w:t>
        <w:br/>
        <w:t>Policy Tools</w:t>
        <w:br/>
      </w:r>
    </w:p>
    <w:p>
      <w:r>
        <w:br/>
        <w:t>--------------------------------------------------</w:t>
        <w:br/>
      </w:r>
    </w:p>
    <w:p>
      <w:r>
        <w:t>Slide 24:</w:t>
        <w:br/>
        <w:t>Policy Tools: Dimensions</w:t>
        <w:br/>
        <w:t>Nature of Government Activity</w:t>
        <w:br/>
        <w:t>Money payments</w:t>
        <w:br/>
        <w:t>Provision of goods and services</w:t>
        <w:br/>
        <w:t>Legal protections</w:t>
        <w:br/>
        <w:t>Restrictions and penalties</w:t>
        <w:br/>
        <w:t>Delivery System Structure</w:t>
        <w:br/>
        <w:t>Direct</w:t>
        <w:br/>
        <w:t>Indirect</w:t>
        <w:br/>
        <w:t>Mixed</w:t>
        <w:br/>
        <w:t>Degree of Centralization</w:t>
        <w:br/>
        <w:t>Degree of Detailed Administrative Activity</w:t>
        <w:br/>
      </w:r>
    </w:p>
    <w:p>
      <w:r>
        <w:br/>
        <w:t>--------------------------------------------------</w:t>
        <w:br/>
      </w:r>
    </w:p>
    <w:p>
      <w:r>
        <w:t>Slide 25:</w:t>
        <w:br/>
        <w:t>Love, Fear, and Money (Etzioni 1961)</w:t>
        <w:br/>
        <w:t>Three basic reasons why people comply with rules, orders, or policy:</w:t>
        <w:br/>
        <w:t>Love: Compliance out of a sense of agreement, love, or moral obligation</w:t>
        <w:br/>
        <w:t>Fear: Compliance out of a sense of fear of punishment</w:t>
        <w:br/>
        <w:t>Money: Compliance is in one's monetary or remunerative interest</w:t>
        <w:br/>
        <w:t>Effective policies find a balance between low levels of fear and high levels of love and money.</w:t>
        <w:br/>
        <w:t>Policy Tool Considerations</w:t>
        <w:br/>
        <w:t>Non-Coercive to coercive (love to fear) exist along a continuum</w:t>
        <w:br/>
        <w:t>The extent to which government will use its resources to achieve a policy goal</w:t>
        <w:br/>
        <w:t>Choosing effective tools requires a good causal theory</w:t>
        <w:br/>
      </w:r>
    </w:p>
    <w:p>
      <w:r>
        <w:br/>
        <w:t>--------------------------------------------------</w:t>
        <w:br/>
      </w:r>
    </w:p>
    <w:p>
      <w:r>
        <w:t>Slide 26:</w:t>
        <w:br/>
        <w:t>Love, Fear, and Money (Etzioni 1961)</w:t>
        <w:br/>
        <w:t>Three basic reasons why people comply with rules, orders, or policy:</w:t>
        <w:br/>
        <w:t>Love: Compliance out of a sense of agreement, love, or moral obligation</w:t>
        <w:br/>
        <w:t>Fear: Compliance out of a sense of fear of punishment</w:t>
        <w:br/>
        <w:t>Money: Compliance is in one's monetary or remunerative interest</w:t>
        <w:br/>
        <w:t>Effective policies find a balance between low levels of fear and high levels of love and money.</w:t>
        <w:br/>
      </w:r>
    </w:p>
    <w:p>
      <w:r>
        <w:br/>
        <w:t>--------------------------------------------------</w:t>
        <w:br/>
      </w:r>
    </w:p>
    <w:p>
      <w:r>
        <w:t>Slide 27:</w:t>
        <w:br/>
        <w:t>Policy Tool Considerations</w:t>
        <w:br/>
        <w:t>Non-Coercive to coercive (love to fear) exist along a continuum</w:t>
        <w:br/>
        <w:t>The extent to which government will use its resources to achieve a policy goal</w:t>
        <w:br/>
        <w:t>Choosing effective tools requires a good causal theory</w:t>
        <w:br/>
      </w:r>
    </w:p>
    <w:p>
      <w:r>
        <w:br/>
        <w:t>--------------------------------------------------</w:t>
        <w:br/>
      </w:r>
    </w:p>
    <w:p>
      <w:r>
        <w:t>Slide 28:</w:t>
        <w:br/>
        <w:t>Models of Policy Tools</w:t>
        <w:br/>
        <w:t>Howlett, Ramesh, and Perl</w:t>
        <w:br/>
        <w:t>Economic and Political Tools</w:t>
        <w:br/>
        <w:t>Economic Tools</w:t>
        <w:br/>
        <w:t>Favor individual freedom and choice</w:t>
        <w:br/>
        <w:t>Tend to use non-coercive means</w:t>
        <w:br/>
        <w:t>Coercion can be used to correct economic errors, such as the income tax</w:t>
        <w:br/>
        <w:t>Makes many assumptions about what is "possible" and what is "rational"</w:t>
        <w:br/>
        <w:t>Assumes that people are rational actors</w:t>
        <w:br/>
        <w:t>Political Tools</w:t>
        <w:br/>
        <w:t>"Any instrument [or tool] can theoretically accomplish any chosen aim, but governments prefer less coercive instruments unless forced by either recalcitrance on the part of the subject and/or continued social pressure for change to utilize more coercive instruments."</w:t>
        <w:br/>
        <w:t>- Howlett, Ramesh, and Perl</w:t>
        <w:br/>
        <w:t>Preference for less coercive means, but pressure can bring desire for more coercive means</w:t>
        <w:br/>
        <w:t>Tools and Choices</w:t>
        <w:br/>
        <w:t>Technically sound design does not trump political considerations</w:t>
        <w:br/>
        <w:t>Tools choice is constrained by resources</w:t>
        <w:br/>
        <w:t>Tools are based on behavioral assumptions about people</w:t>
        <w:br/>
        <w:t>Typically, multiple policy tools are used to achieve a policy goal</w:t>
        <w:br/>
      </w:r>
    </w:p>
    <w:p>
      <w:r>
        <w:br/>
        <w:t>--------------------------------------------------</w:t>
        <w:br/>
      </w:r>
    </w:p>
    <w:p>
      <w:r>
        <w:t>Slide 29:</w:t>
        <w:br/>
        <w:t>Models of Policy Tools</w:t>
        <w:br/>
        <w:t>Howlett, Ramesh, and Perl</w:t>
        <w:br/>
        <w:t>Economic and Political Tools</w:t>
        <w:br/>
      </w:r>
    </w:p>
    <w:p>
      <w:r>
        <w:br/>
        <w:t>--------------------------------------------------</w:t>
        <w:br/>
      </w:r>
    </w:p>
    <w:p>
      <w:r>
        <w:t>Slide 30:</w:t>
        <w:br/>
        <w:t>Economic Tools</w:t>
        <w:br/>
        <w:t>Favor individual freedom and choice</w:t>
        <w:br/>
        <w:t>Tend to use non-coercive means</w:t>
        <w:br/>
        <w:t>Coercion can be used to correct economic errors, such as the income tax</w:t>
        <w:br/>
        <w:t>Makes many assumptions about what is "possible" and what is "rational"</w:t>
        <w:br/>
        <w:t>Assumes that people are rational actors</w:t>
        <w:br/>
      </w:r>
    </w:p>
    <w:p>
      <w:r>
        <w:br/>
        <w:t>--------------------------------------------------</w:t>
        <w:br/>
      </w:r>
    </w:p>
    <w:p>
      <w:r>
        <w:t>Slide 31:</w:t>
        <w:br/>
        <w:t>Political Tools</w:t>
        <w:br/>
        <w:t>"Any instrument [or tool] can theoretically accomplish any chosen aim, but governments prefer less coercive instruments unless forced by either recalcitrance on the part of the subject and/or continued social pressure for change to utilize more coercive instruments."</w:t>
        <w:br/>
        <w:t>- Howlett, Ramesh, and Perl</w:t>
        <w:br/>
        <w:t>Preference for less coercive means, but pressure can bring desire for more coercive means</w:t>
        <w:br/>
      </w:r>
    </w:p>
    <w:p>
      <w:r>
        <w:br/>
        <w:t>--------------------------------------------------</w:t>
        <w:br/>
      </w:r>
    </w:p>
    <w:p>
      <w:r>
        <w:t>Slide 32:</w:t>
        <w:br/>
        <w:t>Tools and Choices</w:t>
        <w:br/>
        <w:t>Technically sound design does not trump political considerations</w:t>
        <w:br/>
        <w:t>Tools choice is constrained by resources</w:t>
        <w:br/>
        <w:t>Tools are based on behavioral assumptions about people</w:t>
        <w:br/>
        <w:t>Typically, multiple policy tools are used to achieve a policy goal</w:t>
        <w:br/>
      </w:r>
    </w:p>
    <w:p>
      <w:r>
        <w:br/>
        <w:t>--------------------------------------------------</w:t>
        <w:br/>
      </w:r>
    </w:p>
    <w:p>
      <w:r>
        <w:t>Slide 33:</w:t>
        <w:br/>
        <w:t>Objective and Subjective Tools</w:t>
        <w:br/>
        <w:t>Objective - Rational Characteristics</w:t>
        <w:br/>
        <w:t>Target</w:t>
        <w:br/>
        <w:t>population (the citizens who receive the benefits or bear the costs of the policy),</w:t>
        <w:br/>
        <w:t>values</w:t>
        <w:br/>
        <w:t>being distributed,</w:t>
        <w:br/>
        <w:t>rules</w:t>
        <w:br/>
        <w:t>governing or constraining action,</w:t>
        <w:br/>
        <w:t>rationales</w:t>
        <w:br/>
        <w:t>(the justification for the policy), and</w:t>
        <w:br/>
        <w:t>assumptions</w:t>
        <w:br/>
        <w:t>about human behavior that tie all of these together.</w:t>
        <w:br/>
        <w:t>Subjective - Value Characteristics</w:t>
        <w:br/>
        <w:t>Who justifiably deserves the costs and benefits of the policy?</w:t>
        <w:br/>
        <w:t>What values should be backed by the coercive powers of the state?</w:t>
        <w:br/>
        <w:t>Who (or what) should have the freedom of action promoted or constrained to uphold those values?</w:t>
        <w:br/>
      </w:r>
    </w:p>
    <w:p>
      <w:r>
        <w:br/>
        <w:t>--------------------------------------------------</w:t>
        <w:br/>
      </w:r>
    </w:p>
    <w:p>
      <w:r>
        <w:t>Slide 34:</w:t>
        <w:br/>
        <w:t>Objective and Subjective Tools</w:t>
        <w:br/>
        <w:t>Objective - Rational Characteristics</w:t>
        <w:br/>
        <w:t>Target</w:t>
        <w:br/>
        <w:t>population (the citizens who receive the benefits or bear the costs of the policy),</w:t>
        <w:br/>
        <w:t>values</w:t>
        <w:br/>
        <w:t>being distributed,</w:t>
        <w:br/>
        <w:t>rules</w:t>
        <w:br/>
        <w:t>governing or constraining action,</w:t>
        <w:br/>
        <w:t>rationales</w:t>
        <w:br/>
        <w:t>(the justification for the policy), and</w:t>
        <w:br/>
        <w:t>assumptions</w:t>
        <w:br/>
        <w:t>about human behavior that tie all of these together.</w:t>
        <w:br/>
      </w:r>
    </w:p>
    <w:p>
      <w:r>
        <w:br/>
        <w:t>--------------------------------------------------</w:t>
        <w:br/>
      </w:r>
    </w:p>
    <w:p>
      <w:r>
        <w:t>Slide 35:</w:t>
        <w:br/>
        <w:t>Subjective - Value Characteristics</w:t>
        <w:br/>
        <w:t>Who justifiably deserves the costs and benefits of the policy?</w:t>
        <w:br/>
        <w:t>What values should be backed by the coercive powers of the state?</w:t>
        <w:br/>
        <w:t>Who (or what) should have the freedom of action promoted or constrained to uphold those values?</w:t>
        <w:br/>
      </w:r>
    </w:p>
    <w:p>
      <w:r>
        <w:br/>
        <w:t>--------------------------------------------------</w:t>
        <w:br/>
      </w:r>
    </w:p>
    <w:p>
      <w:r>
        <w:t>Slide 36:</w:t>
        <w:br/>
        <w:t>That's it for Today</w:t>
        <w:br/>
        <w:t>Next Time: Implementation</w:t>
        <w:br/>
      </w:r>
    </w:p>
    <w:p>
      <w:r>
        <w:br/>
        <w:t>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