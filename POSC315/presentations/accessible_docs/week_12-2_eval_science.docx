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Presentation Title: Reveal JS presentation</w:t>
      </w:r>
    </w:p>
    <w:p>
      <w:r>
        <w:t>Slide 1:</w:t>
        <w:br/>
        <w:t>Evaluation and Introduction to Science</w:t>
        <w:br/>
        <w:t>Introduction to Public Policy</w:t>
        <w:br/>
        <w:t>POSC 315 :: Week 12-2</w:t>
        <w:br/>
      </w:r>
    </w:p>
    <w:p>
      <w:r>
        <w:br/>
        <w:t>--------------------------------------------------</w:t>
        <w:br/>
      </w:r>
    </w:p>
    <w:p>
      <w:r>
        <w:t>Slide 2:</w:t>
        <w:br/>
        <w:t>Policy Evaluation</w:t>
        <w:br/>
        <w:t>Evaluation</w:t>
        <w:br/>
        <w:t>is research conducted to investigate a social program — a public policy.</w:t>
        <w:br/>
        <w:t>Big Question:</w:t>
        <w:br/>
        <w:t>Was there a</w:t>
        <w:br/>
        <w:t>significant</w:t>
        <w:br/>
        <w:t>and</w:t>
        <w:br/>
        <w:t>positive</w:t>
        <w:br/>
        <w:t>impact to the target group(s) that would have not occurred without the program?</w:t>
        <w:br/>
        <w:t>Who Cares?</w:t>
        <w:br/>
        <w:t>Stakeholders:</w:t>
        <w:br/>
        <w:t>Taxpayers, Program Beneficiaries, Program Administrators, Elected Officials, etc.</w:t>
        <w:br/>
      </w:r>
    </w:p>
    <w:p>
      <w:r>
        <w:br/>
        <w:t>--------------------------------------------------</w:t>
        <w:br/>
      </w:r>
    </w:p>
    <w:p>
      <w:r>
        <w:t>Slide 3:</w:t>
        <w:br/>
        <w:t>Evaluation and Systems Thinking</w:t>
        <w:br/>
        <w:t>Inputs:</w:t>
        <w:br/>
        <w:t>Resources used to implement the program</w:t>
        <w:br/>
        <w:t>Activities:</w:t>
        <w:br/>
        <w:t>What the program does</w:t>
        <w:br/>
        <w:t>Outputs:</w:t>
        <w:br/>
        <w:t>The direct products of the program</w:t>
        <w:br/>
        <w:t>Outcomes:</w:t>
        <w:br/>
        <w:t>The results of the program</w:t>
        <w:br/>
        <w:t>Impacts:</w:t>
        <w:br/>
        <w:t>The long-term effects of the program</w:t>
        <w:br/>
        <w:t>Feedback:</w:t>
        <w:br/>
        <w:t>Information about the program that is used to improve it</w:t>
        <w:br/>
      </w:r>
    </w:p>
    <w:p>
      <w:r>
        <w:br/>
        <w:t>--------------------------------------------------</w:t>
        <w:br/>
      </w:r>
    </w:p>
    <w:p>
      <w:r>
        <w:t>Slide 4:</w:t>
        <w:br/>
        <w:t>Evaluation Designs</w:t>
        <w:br/>
        <w:t>Before-and-After Design</w:t>
        <w:br/>
        <w:t>The policy evaluated for the changes it has produced since its implementation, controlling for other possible influences on the outcome</w:t>
        <w:br/>
        <w:t>After-Only Design</w:t>
        <w:br/>
        <w:t>The policy evaluated for the changes it has produced since its implementation,</w:t>
        <w:br/>
        <w:t>without</w:t>
        <w:br/>
        <w:t>controlling for other possible influences on the outcome</w:t>
        <w:br/>
        <w:t>With-and-Without Design</w:t>
        <w:br/>
        <w:t>The policy is evaluated for producing changes in a target population, compared to another population that did not receive the policy, i.e., treatment and control groups.</w:t>
        <w:br/>
        <w:t>Time-Series Design</w:t>
        <w:br/>
        <w:t>The policy is evaluated the changes produced by the policy over a lengthy period; gives us the best information with which to evaluate a policy</w:t>
        <w:br/>
      </w:r>
    </w:p>
    <w:p>
      <w:r>
        <w:br/>
        <w:t>--------------------------------------------------</w:t>
        <w:br/>
      </w:r>
    </w:p>
    <w:p>
      <w:r>
        <w:t>Slide 5:</w:t>
        <w:br/>
        <w:t>Evaluation Designs</w:t>
        <w:br/>
        <w:t>Before-and-After Design</w:t>
        <w:br/>
        <w:t>The policy evaluated for the changes it has produced since its implementation, controlling for other possible influences on the outcome</w:t>
        <w:br/>
      </w:r>
    </w:p>
    <w:p>
      <w:r>
        <w:br/>
        <w:t>--------------------------------------------------</w:t>
        <w:br/>
      </w:r>
    </w:p>
    <w:p>
      <w:r>
        <w:t>Slide 6:</w:t>
        <w:br/>
        <w:t>After-Only Design</w:t>
        <w:br/>
        <w:t>The policy evaluated for the changes it has produced since its implementation,</w:t>
        <w:br/>
        <w:t>without</w:t>
        <w:br/>
        <w:t>controlling for other possible influences on the outcome</w:t>
        <w:br/>
      </w:r>
    </w:p>
    <w:p>
      <w:r>
        <w:br/>
        <w:t>--------------------------------------------------</w:t>
        <w:br/>
      </w:r>
    </w:p>
    <w:p>
      <w:r>
        <w:t>Slide 7:</w:t>
        <w:br/>
        <w:t>With-and-Without Design</w:t>
        <w:br/>
        <w:t>The policy is evaluated for producing changes in a target population, compared to another population that did not receive the policy, i.e., treatment and control groups.</w:t>
        <w:br/>
      </w:r>
    </w:p>
    <w:p>
      <w:r>
        <w:br/>
        <w:t>--------------------------------------------------</w:t>
        <w:br/>
      </w:r>
    </w:p>
    <w:p>
      <w:r>
        <w:t>Slide 8:</w:t>
        <w:br/>
        <w:t>Time-Series Design</w:t>
        <w:br/>
        <w:t>The policy is evaluated the changes produced by the policy over a lengthy period; gives us the best information with which to evaluate a policy</w:t>
        <w:br/>
      </w:r>
    </w:p>
    <w:p>
      <w:r>
        <w:br/>
        <w:t>--------------------------------------------------</w:t>
        <w:br/>
      </w:r>
    </w:p>
    <w:p>
      <w:r>
        <w:t>Slide 9:</w:t>
        <w:br/>
        <w:t>Evaluation Questions</w:t>
        <w:br/>
        <w:t>Is the program needed?</w:t>
        <w:br/>
        <w:t>Can the program be evaluated?</w:t>
        <w:br/>
        <w:t>How does the program operate?</w:t>
        <w:br/>
        <w:t>What is the program’s impact?</w:t>
        <w:br/>
        <w:t>How efficient, equitable, and effective is the program?</w:t>
        <w:br/>
        <w:t>“Deeper” Evaluation Questions</w:t>
        <w:br/>
        <w:t>What is the program’s impact on the target population?</w:t>
        <w:br/>
        <w:t>Was the correct problem identified? Was the program designed to address the problem?</w:t>
        <w:br/>
        <w:t>Was the program implemented as designed?</w:t>
        <w:br/>
        <w:t>What data were used to evaluate the program? What was left out?</w:t>
        <w:br/>
        <w:t>Is there need for a new program? Is there a better way to address the problem?</w:t>
        <w:br/>
        <w:t>What should be done next to improve the program?</w:t>
        <w:br/>
      </w:r>
    </w:p>
    <w:p>
      <w:r>
        <w:br/>
        <w:t>--------------------------------------------------</w:t>
        <w:br/>
      </w:r>
    </w:p>
    <w:p>
      <w:r>
        <w:t>Slide 10:</w:t>
        <w:br/>
        <w:t>Evaluation Questions</w:t>
        <w:br/>
        <w:t>Is the program needed?</w:t>
        <w:br/>
        <w:t>Can the program be evaluated?</w:t>
        <w:br/>
        <w:t>How does the program operate?</w:t>
        <w:br/>
        <w:t>What is the program’s impact?</w:t>
        <w:br/>
        <w:t>How efficient, equitable, and effective is the program?</w:t>
        <w:br/>
      </w:r>
    </w:p>
    <w:p>
      <w:r>
        <w:br/>
        <w:t>--------------------------------------------------</w:t>
        <w:br/>
      </w:r>
    </w:p>
    <w:p>
      <w:r>
        <w:t>Slide 11:</w:t>
        <w:br/>
        <w:t>“Deeper” Evaluation Questions</w:t>
        <w:br/>
        <w:t>What is the program’s impact on the target population?</w:t>
        <w:br/>
        <w:t>Was the correct problem identified? Was the program designed to address the problem?</w:t>
        <w:br/>
        <w:t>Was the program implemented as designed?</w:t>
        <w:br/>
        <w:t>What data were used to evaluate the program? What was left out?</w:t>
        <w:br/>
        <w:t>Is there need for a new program? Is there a better way to address the problem?</w:t>
        <w:br/>
        <w:t>What should be done next to improve the program?</w:t>
        <w:br/>
      </w:r>
    </w:p>
    <w:p>
      <w:r>
        <w:br/>
        <w:t>--------------------------------------------------</w:t>
        <w:br/>
      </w:r>
    </w:p>
    <w:p>
      <w:r>
        <w:t>Slide 12:</w:t>
        <w:br/>
        <w:t>Public Policy and Science</w:t>
        <w:br/>
        <w:t>How do we know what we know?</w:t>
        <w:br/>
        <w:t>Science</w:t>
        <w:br/>
        <w:t>Science</w:t>
        <w:br/>
        <w:t>is a method of inquiry that seeks to describe and explain the natural and social worlds, and to predict events in the natural and social worlds.</w:t>
        <w:br/>
        <w:t>Scientific Method</w:t>
        <w:br/>
        <w:t>is a process of inquiry that uses a set of procedures to systematically test a hypothesis.</w:t>
        <w:br/>
      </w:r>
    </w:p>
    <w:p>
      <w:r>
        <w:br/>
        <w:t>--------------------------------------------------</w:t>
        <w:br/>
      </w:r>
    </w:p>
    <w:p>
      <w:r>
        <w:t>Slide 13:</w:t>
        <w:br/>
        <w:t>Public Policy and Science</w:t>
        <w:br/>
        <w:t>How do we know what we know?</w:t>
        <w:br/>
      </w:r>
    </w:p>
    <w:p>
      <w:r>
        <w:br/>
        <w:t>--------------------------------------------------</w:t>
        <w:br/>
      </w:r>
    </w:p>
    <w:p>
      <w:r>
        <w:t>Slide 14:</w:t>
        <w:br/>
        <w:t>Science</w:t>
        <w:br/>
        <w:t>Science</w:t>
        <w:br/>
        <w:t>is a method of inquiry that seeks to describe and explain the natural and social worlds, and to predict events in the natural and social worlds.</w:t>
        <w:br/>
        <w:t>Scientific Method</w:t>
        <w:br/>
        <w:t>is a process of inquiry that uses a set of procedures to systematically test a hypothesis.</w:t>
        <w:br/>
      </w:r>
    </w:p>
    <w:p>
      <w:r>
        <w:br/>
        <w:t>--------------------------------------------------</w:t>
        <w:br/>
      </w:r>
    </w:p>
    <w:p>
      <w:r>
        <w:t>Slide 15:</w:t>
        <w:br/>
        <w:t>Philosophy of Science</w:t>
        <w:br/>
        <w:t>The analysis and evaluation of the basic concepts and practices within and about science.</w:t>
        <w:br/>
        <w:t>It deals with the assumptions that undergird the scientific method.</w:t>
        <w:br/>
        <w:t>It is concerned with the nature of scientific knowledge and the justification for scientific claims.</w:t>
        <w:br/>
      </w:r>
    </w:p>
    <w:p>
      <w:r>
        <w:br/>
        <w:t>--------------------------------------------------</w:t>
        <w:br/>
      </w:r>
    </w:p>
    <w:p>
      <w:r>
        <w:t>Slide 16:</w:t>
        <w:br/>
        <w:t>Three Major Fields Inform Inquiry</w:t>
        <w:br/>
        <w:t>Metaphysics</w:t>
        <w:br/>
        <w:t>is the study of the nature of reality.</w:t>
        <w:br/>
        <w:t>Epistemology</w:t>
        <w:br/>
        <w:t>is the study of knowledge and justified belief.</w:t>
        <w:br/>
        <w:t>Axiology</w:t>
        <w:br/>
        <w:t>is the study of the nature of values.</w:t>
        <w:br/>
        <w:t>Metaphysics</w:t>
        <w:br/>
        <w:t>The Study of Reality</w:t>
        <w:br/>
        <w:t>Deals with questions like “What is real?” and “What is the nature of reality?”</w:t>
        <w:br/>
        <w:t>Ontology</w:t>
        <w:br/>
        <w:t>is the study of the nature of being.</w:t>
        <w:br/>
        <w:t>Cosmology</w:t>
        <w:br/>
        <w:t>is the study of the nature of the universe.</w:t>
        <w:br/>
        <w:t>Theology</w:t>
        <w:br/>
        <w:t>is the study of the nature of God.</w:t>
        <w:br/>
        <w:t>Epistemology</w:t>
        <w:br/>
        <w:t>The Study of Knowledge</w:t>
        <w:br/>
        <w:t>Deals with questions like “What is knowledge?” and “How do we know what we know?”</w:t>
        <w:br/>
        <w:t>Rationalism</w:t>
        <w:br/>
        <w:t>is the view that knowledge is acquired through reason.</w:t>
        <w:br/>
        <w:t>Empiricism</w:t>
        <w:br/>
        <w:t>is the view that knowledge is acquired through experience.</w:t>
        <w:br/>
        <w:t>Skepticism</w:t>
        <w:br/>
        <w:t>is the view that we cannot know anything for certain.</w:t>
        <w:br/>
        <w:t>Axiology</w:t>
        <w:br/>
        <w:t>The Study of Values</w:t>
        <w:br/>
        <w:t>Deals with questions like “What is good?” and “What is right?”</w:t>
        <w:br/>
        <w:t>Ethics</w:t>
        <w:br/>
        <w:t>is the study of right and wrong.</w:t>
        <w:br/>
        <w:t>Aesthetics</w:t>
        <w:br/>
        <w:t>is the study of beauty.</w:t>
        <w:br/>
        <w:t>Political Philosophy</w:t>
        <w:br/>
        <w:t>is the study of the nature of the state and the justification for political authority.</w:t>
        <w:br/>
        <w:t>Social Philosophy</w:t>
        <w:br/>
        <w:t>is the study of the nature of society and the justification for social authority.</w:t>
        <w:br/>
      </w:r>
    </w:p>
    <w:p>
      <w:r>
        <w:br/>
        <w:t>--------------------------------------------------</w:t>
        <w:br/>
      </w:r>
    </w:p>
    <w:p>
      <w:r>
        <w:t>Slide 17:</w:t>
        <w:br/>
        <w:t>Three Major Fields Inform Inquiry</w:t>
        <w:br/>
        <w:t>Metaphysics</w:t>
        <w:br/>
        <w:t>is the study of the nature of reality.</w:t>
        <w:br/>
        <w:t>Epistemology</w:t>
        <w:br/>
        <w:t>is the study of knowledge and justified belief.</w:t>
        <w:br/>
        <w:t>Axiology</w:t>
        <w:br/>
        <w:t>is the study of the nature of values.</w:t>
        <w:br/>
      </w:r>
    </w:p>
    <w:p>
      <w:r>
        <w:br/>
        <w:t>--------------------------------------------------</w:t>
        <w:br/>
      </w:r>
    </w:p>
    <w:p>
      <w:r>
        <w:t>Slide 18:</w:t>
        <w:br/>
        <w:t>Metaphysics</w:t>
        <w:br/>
        <w:t>The Study of Reality</w:t>
        <w:br/>
        <w:t>Deals with questions like “What is real?” and “What is the nature of reality?”</w:t>
        <w:br/>
        <w:t>Ontology</w:t>
        <w:br/>
        <w:t>is the study of the nature of being.</w:t>
        <w:br/>
        <w:t>Cosmology</w:t>
        <w:br/>
        <w:t>is the study of the nature of the universe.</w:t>
        <w:br/>
        <w:t>Theology</w:t>
        <w:br/>
        <w:t>is the study of the nature of God.</w:t>
        <w:br/>
      </w:r>
    </w:p>
    <w:p>
      <w:r>
        <w:br/>
        <w:t>--------------------------------------------------</w:t>
        <w:br/>
      </w:r>
    </w:p>
    <w:p>
      <w:r>
        <w:t>Slide 19:</w:t>
        <w:br/>
        <w:t>Epistemology</w:t>
        <w:br/>
        <w:t>The Study of Knowledge</w:t>
        <w:br/>
        <w:t>Deals with questions like “What is knowledge?” and “How do we know what we know?”</w:t>
        <w:br/>
        <w:t>Rationalism</w:t>
        <w:br/>
        <w:t>is the view that knowledge is acquired through reason.</w:t>
        <w:br/>
        <w:t>Empiricism</w:t>
        <w:br/>
        <w:t>is the view that knowledge is acquired through experience.</w:t>
        <w:br/>
        <w:t>Skepticism</w:t>
        <w:br/>
        <w:t>is the view that we cannot know anything for certain.</w:t>
        <w:br/>
      </w:r>
    </w:p>
    <w:p>
      <w:r>
        <w:br/>
        <w:t>--------------------------------------------------</w:t>
        <w:br/>
      </w:r>
    </w:p>
    <w:p>
      <w:r>
        <w:t>Slide 20:</w:t>
        <w:br/>
        <w:t>Axiology</w:t>
        <w:br/>
        <w:t>The Study of Values</w:t>
        <w:br/>
        <w:t>Deals with questions like “What is good?” and “What is right?”</w:t>
        <w:br/>
        <w:t>Ethics</w:t>
        <w:br/>
        <w:t>is the study of right and wrong.</w:t>
        <w:br/>
        <w:t>Aesthetics</w:t>
        <w:br/>
        <w:t>is the study of beauty.</w:t>
        <w:br/>
        <w:t>Political Philosophy</w:t>
        <w:br/>
        <w:t>is the study of the nature of the state and the justification for political authority.</w:t>
        <w:br/>
        <w:t>Social Philosophy</w:t>
        <w:br/>
        <w:t>is the study of the nature of society and the justification for social authority.</w:t>
        <w:br/>
      </w:r>
    </w:p>
    <w:p>
      <w:r>
        <w:br/>
        <w:t>--------------------------------------------------</w:t>
        <w:br/>
      </w:r>
    </w:p>
    <w:p>
      <w:r>
        <w:t>Slide 21:</w:t>
        <w:br/>
        <w:t>Methodological Approaches</w:t>
        <w:br/>
        <w:t>How should we go about knowing what we know?</w:t>
        <w:br/>
        <w:t>Positivism</w:t>
        <w:br/>
        <w:t>Positivism</w:t>
        <w:br/>
        <w:t>is the view that the scientific method is the best way to acquire knowledge.</w:t>
        <w:br/>
        <w:t>Reality exists independently of our minds and is driven by laws of cause and effect which we can know.</w:t>
        <w:br/>
        <w:t>Inquiry can be free of bias and values.</w:t>
        <w:br/>
        <w:t>Hypotheses can be tested and verified.</w:t>
        <w:br/>
        <w:t>Post-Positivism</w:t>
        <w:br/>
        <w:t>Post-Positivism</w:t>
        <w:br/>
        <w:t>is the view that the scientific method is the best way to acquire knowledge, but that it is not free of bias and values.</w:t>
        <w:br/>
        <w:t>Reality exists independently of our minds and is driven by laws of cause and effect, but it cannot be fully understood.</w:t>
        <w:br/>
        <w:t>There is a multiplicity of perspectives and interpretations about cause and effect.</w:t>
        <w:br/>
        <w:t>Hypotheses can be tested and falsified.</w:t>
        <w:br/>
        <w:t>Paradigm Shifts</w:t>
        <w:br/>
        <w:t>occur when a new theory replaces an old theory.</w:t>
        <w:br/>
        <w:t>Constructivism</w:t>
        <w:br/>
        <w:t>Constructivism</w:t>
        <w:br/>
        <w:t>is the view that the scientific method is not the best way to acquire knowledge.</w:t>
        <w:br/>
        <w:t>Reality exists as a mental construct and is relative to the individual.</w:t>
        <w:br/>
        <w:t>Knowledge and the knower are part of the same subjectivity entity.</w:t>
        <w:br/>
        <w:t>Identifies, compares, and describes the various constructions that exist, both hermeneutically (through interpretation of texts) and dialectically (through the interaction of ideas)</w:t>
        <w:br/>
        <w:t>Critical Theory</w:t>
        <w:br/>
        <w:t>Critical Theory</w:t>
        <w:br/>
        <w:t>is the view that the scientific method is not the best way to acquire knowledge.</w:t>
        <w:br/>
        <w:t>Reality exists but cannot be fully understood or explained.</w:t>
        <w:br/>
        <w:t>Social problems stem more from social structures and cultural assumptions than from individuals.</w:t>
        <w:br/>
        <w:t>Knowledge is a social construct that is relative to the individual and the social context.</w:t>
        <w:br/>
        <w:t>Knowledge is used to justify power and privilege, to oppress and exploit, and to liberate and empower.</w:t>
        <w:br/>
        <w:t>Symbolic Interactionism</w:t>
        <w:br/>
        <w:t>Symbolic Interactionism</w:t>
        <w:br/>
        <w:t>is the view that the scientific method is not the best way to acquire knowledge.</w:t>
        <w:br/>
        <w:t>Humans act based on the meanings that things have for them.</w:t>
        <w:br/>
        <w:t>Meanings are modified and handled through interpretative processes used by individuals dealing with the signs and symbols they encounter.</w:t>
        <w:br/>
        <w:t>The meanings of things are derived from, and arise out of, social interaction.</w:t>
        <w:br/>
      </w:r>
    </w:p>
    <w:p>
      <w:r>
        <w:br/>
        <w:t>--------------------------------------------------</w:t>
        <w:br/>
      </w:r>
    </w:p>
    <w:p>
      <w:r>
        <w:t>Slide 22:</w:t>
        <w:br/>
        <w:t>Methodological Approaches</w:t>
        <w:br/>
        <w:t>How should we go about knowing what we know?</w:t>
        <w:br/>
      </w:r>
    </w:p>
    <w:p>
      <w:r>
        <w:br/>
        <w:t>--------------------------------------------------</w:t>
        <w:br/>
      </w:r>
    </w:p>
    <w:p>
      <w:r>
        <w:t>Slide 23:</w:t>
        <w:br/>
        <w:t>Positivism</w:t>
        <w:br/>
        <w:t>Positivism</w:t>
        <w:br/>
        <w:t>is the view that the scientific method is the best way to acquire knowledge.</w:t>
        <w:br/>
        <w:t>Reality exists independently of our minds and is driven by laws of cause and effect which we can know.</w:t>
        <w:br/>
        <w:t>Inquiry can be free of bias and values.</w:t>
        <w:br/>
        <w:t>Hypotheses can be tested and verified.</w:t>
        <w:br/>
      </w:r>
    </w:p>
    <w:p>
      <w:r>
        <w:br/>
        <w:t>--------------------------------------------------</w:t>
        <w:br/>
      </w:r>
    </w:p>
    <w:p>
      <w:r>
        <w:t>Slide 24:</w:t>
        <w:br/>
        <w:t>Post-Positivism</w:t>
        <w:br/>
        <w:t>Post-Positivism</w:t>
        <w:br/>
        <w:t>is the view that the scientific method is the best way to acquire knowledge, but that it is not free of bias and values.</w:t>
        <w:br/>
        <w:t>Reality exists independently of our minds and is driven by laws of cause and effect, but it cannot be fully understood.</w:t>
        <w:br/>
        <w:t>There is a multiplicity of perspectives and interpretations about cause and effect.</w:t>
        <w:br/>
        <w:t>Hypotheses can be tested and falsified.</w:t>
        <w:br/>
        <w:t>Paradigm Shifts</w:t>
        <w:br/>
        <w:t>occur when a new theory replaces an old theory.</w:t>
        <w:br/>
      </w:r>
    </w:p>
    <w:p>
      <w:r>
        <w:br/>
        <w:t>--------------------------------------------------</w:t>
        <w:br/>
      </w:r>
    </w:p>
    <w:p>
      <w:r>
        <w:t>Slide 25:</w:t>
        <w:br/>
        <w:t>Constructivism</w:t>
        <w:br/>
        <w:t>Constructivism</w:t>
        <w:br/>
        <w:t>is the view that the scientific method is not the best way to acquire knowledge.</w:t>
        <w:br/>
        <w:t>Reality exists as a mental construct and is relative to the individual.</w:t>
        <w:br/>
        <w:t>Knowledge and the knower are part of the same subjectivity entity.</w:t>
        <w:br/>
        <w:t>Identifies, compares, and describes the various constructions that exist, both hermeneutically (through interpretation of texts) and dialectically (through the interaction of ideas)</w:t>
        <w:br/>
      </w:r>
    </w:p>
    <w:p>
      <w:r>
        <w:br/>
        <w:t>--------------------------------------------------</w:t>
        <w:br/>
      </w:r>
    </w:p>
    <w:p>
      <w:r>
        <w:t>Slide 26:</w:t>
        <w:br/>
        <w:t>Critical Theory</w:t>
        <w:br/>
        <w:t>Critical Theory</w:t>
        <w:br/>
        <w:t>is the view that the scientific method is not the best way to acquire knowledge.</w:t>
        <w:br/>
        <w:t>Reality exists but cannot be fully understood or explained.</w:t>
        <w:br/>
        <w:t>Social problems stem more from social structures and cultural assumptions than from individuals.</w:t>
        <w:br/>
        <w:t>Knowledge is a social construct that is relative to the individual and the social context.</w:t>
        <w:br/>
        <w:t>Knowledge is used to justify power and privilege, to oppress and exploit, and to liberate and empower.</w:t>
        <w:br/>
      </w:r>
    </w:p>
    <w:p>
      <w:r>
        <w:br/>
        <w:t>--------------------------------------------------</w:t>
        <w:br/>
      </w:r>
    </w:p>
    <w:p>
      <w:r>
        <w:t>Slide 27:</w:t>
        <w:br/>
        <w:t>Symbolic Interactionism</w:t>
        <w:br/>
        <w:t>Symbolic Interactionism</w:t>
        <w:br/>
        <w:t>is the view that the scientific method is not the best way to acquire knowledge.</w:t>
        <w:br/>
        <w:t>Humans act based on the meanings that things have for them.</w:t>
        <w:br/>
        <w:t>Meanings are modified and handled through interpretative processes used by individuals dealing with the signs and symbols they encounter.</w:t>
        <w:br/>
        <w:t>The meanings of things are derived from, and arise out of, social interaction.</w:t>
        <w:br/>
      </w:r>
    </w:p>
    <w:p>
      <w:r>
        <w:br/>
        <w:t>--------------------------------------------------</w:t>
        <w:br/>
      </w:r>
    </w:p>
    <w:p>
      <w:r>
        <w:t>Slide 28:</w:t>
        <w:br/>
        <w:t>Why does this all matter?</w:t>
        <w:br/>
        <w:t>How does this relate to public policy?</w:t>
        <w:br/>
        <w:t>Public Policy: Definitions</w:t>
        <w:br/>
        <w:t>Heclo</w:t>
        <w:br/>
        <w:t>(1975, 305): Policymaking can be viewed as “collective puzzlement on society’s behalf; it entails both deciding and knowing.”</w:t>
        <w:br/>
        <w:t>Public Policy: Definitions</w:t>
        <w:br/>
        <w:t>“A definition of the problem is part of the problem: Politics arises because we do not share perceptions of what the problems are, or if we do, what follows from the definition in terms of what can be or should be done… Ill-structured as they are, public issues are not demarcated: we do not know where one problem begins, and another ends”</w:t>
        <w:br/>
        <w:t>(Parsons 1995, 88-9).</w:t>
        <w:br/>
        <w:t>Public Policy in a Democracy</w:t>
        <w:br/>
        <w:t>James A. Jones</w:t>
        <w:br/>
        <w:t>(1974, 561): “Whosoever initially identifies a social problem shapes the initial terms in which it will be debated and the initial range of alternatives that will be considered. The initial identification of a social problem is thus a crucial act of social policy.”</w:t>
        <w:br/>
        <w:t>Public Policy in a Democracy</w:t>
        <w:br/>
        <w:t>Social construction of problems is not a problem; it’s democracy! Conflict is only a perception. The problem arises when the conflict is not allowed to become something else.</w:t>
        <w:br/>
      </w:r>
    </w:p>
    <w:p>
      <w:r>
        <w:br/>
        <w:t>--------------------------------------------------</w:t>
        <w:br/>
      </w:r>
    </w:p>
    <w:p>
      <w:r>
        <w:t>Slide 29:</w:t>
        <w:br/>
        <w:t>Why does this all matter?</w:t>
        <w:br/>
        <w:t>How does this relate to public policy?</w:t>
        <w:br/>
      </w:r>
    </w:p>
    <w:p>
      <w:r>
        <w:br/>
        <w:t>--------------------------------------------------</w:t>
        <w:br/>
      </w:r>
    </w:p>
    <w:p>
      <w:r>
        <w:t>Slide 30:</w:t>
        <w:br/>
        <w:t>Public Policy: Definitions</w:t>
        <w:br/>
        <w:t>Heclo</w:t>
        <w:br/>
        <w:t>(1975, 305): Policymaking can be viewed as “collective puzzlement on society’s behalf; it entails both deciding and knowing.”</w:t>
        <w:br/>
      </w:r>
    </w:p>
    <w:p>
      <w:r>
        <w:br/>
        <w:t>--------------------------------------------------</w:t>
        <w:br/>
      </w:r>
    </w:p>
    <w:p>
      <w:r>
        <w:t>Slide 31:</w:t>
        <w:br/>
        <w:t>Public Policy: Definitions</w:t>
        <w:br/>
        <w:t>“A definition of the problem is part of the problem: Politics arises because we do not share perceptions of what the problems are, or if we do, what follows from the definition in terms of what can be or should be done… Ill-structured as they are, public issues are not demarcated: we do not know where one problem begins, and another ends”</w:t>
        <w:br/>
        <w:t>(Parsons 1995, 88-9).</w:t>
        <w:br/>
      </w:r>
    </w:p>
    <w:p>
      <w:r>
        <w:br/>
        <w:t>--------------------------------------------------</w:t>
        <w:br/>
      </w:r>
    </w:p>
    <w:p>
      <w:r>
        <w:t>Slide 32:</w:t>
        <w:br/>
        <w:t>Public Policy in a Democracy</w:t>
        <w:br/>
        <w:t>James A. Jones</w:t>
        <w:br/>
        <w:t>(1974, 561): “Whosoever initially identifies a social problem shapes the initial terms in which it will be debated and the initial range of alternatives that will be considered. The initial identification of a social problem is thus a crucial act of social policy.”</w:t>
        <w:br/>
      </w:r>
    </w:p>
    <w:p>
      <w:r>
        <w:br/>
        <w:t>--------------------------------------------------</w:t>
        <w:br/>
      </w:r>
    </w:p>
    <w:p>
      <w:r>
        <w:t>Slide 33:</w:t>
        <w:br/>
        <w:t>Public Policy in a Democracy</w:t>
        <w:br/>
        <w:t>Social construction of problems is not a problem; it’s democracy! Conflict is only a perception. The problem arises when the conflict is not allowed to become something else.</w:t>
        <w:br/>
      </w:r>
    </w:p>
    <w:p>
      <w:r>
        <w:br/>
        <w:t>--------------------------------------------------</w:t>
        <w:br/>
      </w:r>
    </w:p>
    <w:p>
      <w:r>
        <w:t>Slide 34:</w:t>
        <w:br/>
        <w:t>The End</w:t>
        <w:br/>
        <w:t>Have a great break!</w:t>
        <w:br/>
      </w:r>
    </w:p>
    <w:p>
      <w:r>
        <w:br/>
        <w:t>--------------------------------------------------</w:t>
        <w:br/>
      </w:r>
    </w:p>
    <w:p>
      <w:r>
        <w:t>Slide 35:</w:t>
        <w:br/>
        <w:t>References</w:t>
        <w:br/>
        <w:t>Parsons, Wayne. 1995. Public Policy: An Introduction to the Theory and Practice of Policy Analysis. Cheltenham, UK: Edward Elgar Publishing.</w:t>
        <w:br/>
        <w:t>Jones, James A. 1974. “What’s in a Name? Some Reflections on the Sociology of Diagnosis.” In The Relevance of Sociology, edited by James A. Davis, 560–78. New York: Wiley.</w:t>
        <w:br/>
        <w:t>Heclo, Hugh. 1975. “Review Article: The Problem of Policy Problems.” Journal of Public Policy 5 (3): 305–18.</w:t>
        <w:br/>
      </w:r>
    </w:p>
    <w:p>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