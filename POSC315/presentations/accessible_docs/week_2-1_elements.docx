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Presentation Title: Policy Process Elements</w:t>
      </w:r>
    </w:p>
    <w:p>
      <w:r>
        <w:t>Slide 1:</w:t>
        <w:br/>
        <w:t>Policy Process Elements</w:t>
        <w:br/>
        <w:t>Lecture 2</w:t>
        <w:br/>
        <w:t>Week 2</w:t>
        <w:br/>
        <w:t>POSC 315: Introduction to Public Policy</w:t>
        <w:br/>
      </w:r>
    </w:p>
    <w:p>
      <w:r>
        <w:br/>
        <w:t>--------------------------------------------------</w:t>
        <w:br/>
      </w:r>
    </w:p>
    <w:p>
      <w:r>
        <w:t>Slide 2:</w:t>
        <w:br/>
        <w:t>Overview</w:t>
        <w:br/>
        <w:t>Policy Process Models</w:t>
        <w:br/>
        <w:t>The Public Policy Environment</w:t>
        <w:br/>
      </w:r>
    </w:p>
    <w:p>
      <w:r>
        <w:br/>
        <w:t>--------------------------------------------------</w:t>
        <w:br/>
      </w:r>
    </w:p>
    <w:p>
      <w:r>
        <w:t>Slide 3:</w:t>
        <w:br/>
        <w:t>The Stages Model</w:t>
        <w:br/>
        <w:t>The Stages Model</w:t>
        <w:br/>
        <w:t>Issue Emergence</w:t>
        <w:br/>
        <w:t>: A problem is identified and brought to the attention of government officials and the public.</w:t>
        <w:br/>
        <w:t>Agenda Setting</w:t>
        <w:br/>
        <w:t>: The problem is placed on the government agenda for consideration.</w:t>
        <w:br/>
        <w:t>Alternative Selection</w:t>
        <w:br/>
        <w:t>: The government considers various policy options to address the problem.</w:t>
        <w:br/>
        <w:t>Policy Implementation</w:t>
        <w:br/>
        <w:t>: The government implements the policy.</w:t>
        <w:br/>
        <w:t>Policy Evaluation</w:t>
        <w:br/>
        <w:t>: The government evaluates the policy to determine its effectiveness.</w:t>
        <w:br/>
        <w:t>Policy Maintenance, Succession, or Termination</w:t>
        <w:br/>
        <w:t>: The government decides to maintain, modify, or terminate the policy.</w:t>
        <w:br/>
        <w:t>Issue Emergence</w:t>
        <w:br/>
        <w:t>: What new issues emerge as the policy is maintained, modified, or terminated?</w:t>
        <w:br/>
        <w:t>Stages Model Strengths</w:t>
        <w:br/>
        <w:t>Intuitive</w:t>
        <w:br/>
        <w:t>: The stages model is easy to understand and explain.</w:t>
        <w:br/>
        <w:t>Descriptive</w:t>
        <w:br/>
        <w:t>: The stages model describes the policy process in a way that is consistent with how people think about the policy process.</w:t>
        <w:br/>
        <w:t>Flexible</w:t>
        <w:br/>
        <w:t>: The stages model can be adapted to different policy areas and levels of government.</w:t>
        <w:br/>
        <w:t>Stages Model Weaknesses</w:t>
        <w:br/>
        <w:t>Linear</w:t>
        <w:br/>
        <w:t>: The stages model assumes that the policy process is linear and sequential.</w:t>
        <w:br/>
        <w:t>Oversimplified</w:t>
        <w:br/>
        <w:t>: The stages model oversimplifies the policy process by ignoring the complexity of the policy process.</w:t>
        <w:br/>
        <w:t>Separate</w:t>
        <w:br/>
        <w:t>: The stages model separates the policy process into distinct stages, but in reality, the stages overlap and interact with each other.</w:t>
        <w:br/>
      </w:r>
    </w:p>
    <w:p>
      <w:r>
        <w:br/>
        <w:t>--------------------------------------------------</w:t>
        <w:br/>
      </w:r>
    </w:p>
    <w:p>
      <w:r>
        <w:t>Slide 4:</w:t>
        <w:br/>
        <w:t>The Stages Model</w:t>
        <w:br/>
      </w:r>
    </w:p>
    <w:p>
      <w:r>
        <w:br/>
        <w:t>--------------------------------------------------</w:t>
        <w:br/>
      </w:r>
    </w:p>
    <w:p>
      <w:r>
        <w:t>Slide 5:</w:t>
        <w:br/>
        <w:t>The Stages Model</w:t>
        <w:br/>
        <w:t>Issue Emergence</w:t>
        <w:br/>
        <w:t>: A problem is identified and brought to the attention of government officials and the public.</w:t>
        <w:br/>
        <w:t>Agenda Setting</w:t>
        <w:br/>
        <w:t>: The problem is placed on the government agenda for consideration.</w:t>
        <w:br/>
        <w:t>Alternative Selection</w:t>
        <w:br/>
        <w:t>: The government considers various policy options to address the problem.</w:t>
        <w:br/>
      </w:r>
    </w:p>
    <w:p>
      <w:r>
        <w:br/>
        <w:t>--------------------------------------------------</w:t>
        <w:br/>
      </w:r>
    </w:p>
    <w:p>
      <w:r>
        <w:t>Slide 6:</w:t>
        <w:br/>
        <w:t>Policy Implementation</w:t>
        <w:br/>
        <w:t>: The government implements the policy.</w:t>
        <w:br/>
        <w:t>Policy Evaluation</w:t>
        <w:br/>
        <w:t>: The government evaluates the policy to determine its effectiveness.</w:t>
        <w:br/>
        <w:t>Policy Maintenance, Succession, or Termination</w:t>
        <w:br/>
        <w:t>: The government decides to maintain, modify, or terminate the policy.</w:t>
        <w:br/>
        <w:t>Issue Emergence</w:t>
        <w:br/>
        <w:t>: What new issues emerge as the policy is maintained, modified, or terminated?</w:t>
        <w:br/>
      </w:r>
    </w:p>
    <w:p>
      <w:r>
        <w:br/>
        <w:t>--------------------------------------------------</w:t>
        <w:br/>
      </w:r>
    </w:p>
    <w:p>
      <w:r>
        <w:t>Slide 7:</w:t>
        <w:br/>
        <w:t>Stages Model Strengths</w:t>
        <w:br/>
        <w:t>Intuitive</w:t>
        <w:br/>
        <w:t>: The stages model is easy to understand and explain.</w:t>
        <w:br/>
        <w:t>Descriptive</w:t>
        <w:br/>
        <w:t>: The stages model describes the policy process in a way that is consistent with how people think about the policy process.</w:t>
        <w:br/>
        <w:t>Flexible</w:t>
        <w:br/>
        <w:t>: The stages model can be adapted to different policy areas and levels of government.</w:t>
        <w:br/>
      </w:r>
    </w:p>
    <w:p>
      <w:r>
        <w:br/>
        <w:t>--------------------------------------------------</w:t>
        <w:br/>
      </w:r>
    </w:p>
    <w:p>
      <w:r>
        <w:t>Slide 8:</w:t>
        <w:br/>
        <w:t>Stages Model Weaknesses</w:t>
        <w:br/>
        <w:t>Linear</w:t>
        <w:br/>
        <w:t>: The stages model assumes that the policy process is linear and sequential.</w:t>
        <w:br/>
        <w:t>Oversimplified</w:t>
        <w:br/>
        <w:t>: The stages model oversimplifies the policy process by ignoring the complexity of the policy process.</w:t>
        <w:br/>
        <w:t>Separate</w:t>
        <w:br/>
        <w:t>: The stages model separates the policy process into distinct stages, but in reality, the stages overlap and interact with each other.</w:t>
        <w:br/>
      </w:r>
    </w:p>
    <w:p>
      <w:r>
        <w:br/>
        <w:t>--------------------------------------------------</w:t>
        <w:br/>
      </w:r>
    </w:p>
    <w:p>
      <w:r>
        <w:t>Slide 9:</w:t>
        <w:br/>
        <w:t>Systems Thinking</w:t>
        <w:br/>
        <w:t>A way of thinking about natural or social phenomena as a system with various inputs that are processed and intermingle to create a discernible set of outputs.</w:t>
        <w:br/>
        <w:t>A way of thinking about the world that emphasizes the relationships among the parts of a system and how the parts interact with each other and the system as a whole.</w:t>
        <w:br/>
        <w:t>The Systems Model</w:t>
        <w:br/>
        <w:t>Public policy is viewed as the response of the political system to forces brought to bear on it from the outside environment.</w:t>
        <w:br/>
        <w:t>A policy environment surrounds the political system.</w:t>
        <w:br/>
        <w:t>Forces enter the political system from the environment either as demands or as support</w:t>
        <w:br/>
        <w:t>The Systems Model</w:t>
        <w:br/>
        <w:t>The Systems Model</w:t>
        <w:br/>
        <w:t>Policy Environment</w:t>
        <w:br/>
        <w:t>: The political, economic, and social context in which the policy is developed and implemented.</w:t>
        <w:br/>
        <w:t>Inputs</w:t>
        <w:br/>
        <w:t>: The demands and expectations of the public, interest groups, and government officials.</w:t>
        <w:br/>
        <w:t>Throughputs</w:t>
        <w:br/>
        <w:t>: The policy process is the interaction between the policy environment and the political system. This is the “black box” of the policy process.</w:t>
        <w:br/>
        <w:t>The Systems Model</w:t>
        <w:br/>
        <w:t>Outputs</w:t>
        <w:br/>
        <w:t>: The policy outputs are the laws, regulations, and decisions that are created by the policy process.</w:t>
        <w:br/>
        <w:t>Feedback</w:t>
        <w:br/>
        <w:t>: The feedback is the response to the policy outputs.</w:t>
        <w:br/>
        <w:t>Policy Outcomes</w:t>
        <w:br/>
        <w:t>: The policy outcomes are the effects of the policy outputs and feedback.</w:t>
        <w:br/>
        <w:t>Systems Model Strengths</w:t>
        <w:br/>
        <w:t>Holistic</w:t>
        <w:br/>
        <w:t>: The systems model is holistic because it considers the policy environment, the political system, and the policy process.</w:t>
        <w:br/>
        <w:t>Dynamic</w:t>
        <w:br/>
        <w:t>: The systems model is dynamic because it considers the interaction between the policy environment and the political system.</w:t>
        <w:br/>
        <w:t>Flexible</w:t>
        <w:br/>
        <w:t>: The systems model can be adapted to different policy areas and levels of government.</w:t>
        <w:br/>
        <w:t>Systems Model Weaknesses</w:t>
        <w:br/>
        <w:t>Complex</w:t>
        <w:br/>
        <w:t>: The systems model is complex because it considers the policy environment, the political system, and the policy process.</w:t>
        <w:br/>
        <w:t>Abstract</w:t>
        <w:br/>
        <w:t>: The systems model is abstract because it does not provide a clear explanation of the policy process.</w:t>
        <w:br/>
      </w:r>
    </w:p>
    <w:p>
      <w:r>
        <w:br/>
        <w:t>--------------------------------------------------</w:t>
        <w:br/>
      </w:r>
    </w:p>
    <w:p>
      <w:r>
        <w:t>Slide 10:</w:t>
        <w:br/>
        <w:t>Systems Thinking</w:t>
        <w:br/>
        <w:t>A way of thinking about natural or social phenomena as a system with various inputs that are processed and intermingle to create a discernible set of outputs.</w:t>
        <w:br/>
        <w:t>A way of thinking about the world that emphasizes the relationships among the parts of a system and how the parts interact with each other and the system as a whole.</w:t>
        <w:br/>
      </w:r>
    </w:p>
    <w:p>
      <w:r>
        <w:br/>
        <w:t>--------------------------------------------------</w:t>
        <w:br/>
      </w:r>
    </w:p>
    <w:p>
      <w:r>
        <w:t>Slide 11:</w:t>
        <w:br/>
        <w:t>The Systems Model</w:t>
        <w:br/>
        <w:t>Public policy is viewed as the response of the political system to forces brought to bear on it from the outside environment.</w:t>
        <w:br/>
        <w:t>A policy environment surrounds the political system.</w:t>
        <w:br/>
        <w:t>Forces enter the political system from the environment either as demands or as support</w:t>
        <w:br/>
      </w:r>
    </w:p>
    <w:p>
      <w:r>
        <w:br/>
        <w:t>--------------------------------------------------</w:t>
        <w:br/>
      </w:r>
    </w:p>
    <w:p>
      <w:r>
        <w:t>Slide 12:</w:t>
        <w:br/>
        <w:t>The Systems Model</w:t>
        <w:br/>
      </w:r>
    </w:p>
    <w:p>
      <w:r>
        <w:br/>
        <w:t>--------------------------------------------------</w:t>
        <w:br/>
      </w:r>
    </w:p>
    <w:p>
      <w:r>
        <w:t>Slide 13:</w:t>
        <w:br/>
        <w:t>The Systems Model</w:t>
        <w:br/>
        <w:t>Policy Environment</w:t>
        <w:br/>
        <w:t>: The political, economic, and social context in which the policy is developed and implemented.</w:t>
        <w:br/>
        <w:t>Inputs</w:t>
        <w:br/>
        <w:t>: The demands and expectations of the public, interest groups, and government officials.</w:t>
        <w:br/>
        <w:t>Throughputs</w:t>
        <w:br/>
        <w:t>: The policy process is the interaction between the policy environment and the political system. This is the “black box” of the policy process.</w:t>
        <w:br/>
      </w:r>
    </w:p>
    <w:p>
      <w:r>
        <w:br/>
        <w:t>--------------------------------------------------</w:t>
        <w:br/>
      </w:r>
    </w:p>
    <w:p>
      <w:r>
        <w:t>Slide 14:</w:t>
        <w:br/>
        <w:t>The Systems Model</w:t>
        <w:br/>
        <w:t>Outputs</w:t>
        <w:br/>
        <w:t>: The policy outputs are the laws, regulations, and decisions that are created by the policy process.</w:t>
        <w:br/>
        <w:t>Feedback</w:t>
        <w:br/>
        <w:t>: The feedback is the response to the policy outputs.</w:t>
        <w:br/>
        <w:t>Policy Outcomes</w:t>
        <w:br/>
        <w:t>: The policy outcomes are the effects of the policy outputs and feedback.</w:t>
        <w:br/>
      </w:r>
    </w:p>
    <w:p>
      <w:r>
        <w:br/>
        <w:t>--------------------------------------------------</w:t>
        <w:br/>
      </w:r>
    </w:p>
    <w:p>
      <w:r>
        <w:t>Slide 15:</w:t>
        <w:br/>
        <w:t>Systems Model Strengths</w:t>
        <w:br/>
        <w:t>Holistic</w:t>
        <w:br/>
        <w:t>: The systems model is holistic because it considers the policy environment, the political system, and the policy process.</w:t>
        <w:br/>
        <w:t>Dynamic</w:t>
        <w:br/>
        <w:t>: The systems model is dynamic because it considers the interaction between the policy environment and the political system.</w:t>
        <w:br/>
        <w:t>Flexible</w:t>
        <w:br/>
        <w:t>: The systems model can be adapted to different policy areas and levels of government.</w:t>
        <w:br/>
      </w:r>
    </w:p>
    <w:p>
      <w:r>
        <w:br/>
        <w:t>--------------------------------------------------</w:t>
        <w:br/>
      </w:r>
    </w:p>
    <w:p>
      <w:r>
        <w:t>Slide 16:</w:t>
        <w:br/>
        <w:t>Systems Model Weaknesses</w:t>
        <w:br/>
        <w:t>Complex</w:t>
        <w:br/>
        <w:t>: The systems model is complex because it considers the policy environment, the political system, and the policy process.</w:t>
        <w:br/>
        <w:t>Abstract</w:t>
        <w:br/>
        <w:t>: The systems model is abstract because it does not provide a clear explanation of the policy process.</w:t>
        <w:br/>
      </w:r>
    </w:p>
    <w:p>
      <w:r>
        <w:br/>
        <w:t>--------------------------------------------------</w:t>
        <w:br/>
      </w:r>
    </w:p>
    <w:p>
      <w:r>
        <w:t>Slide 17:</w:t>
        <w:br/>
        <w:t>The Policy Environment</w:t>
        <w:br/>
        <w:t>The Structural Environment</w:t>
        <w:br/>
        <w:t>Political System</w:t>
        <w:br/>
        <w:t>: The political system is the set of formal and informal political institutions that make and implement collective decisions.</w:t>
        <w:br/>
        <w:t>The basic features of American government are the separation of powers, federalism, and checks and balances.</w:t>
        <w:br/>
        <w:t>The Social Environment</w:t>
        <w:br/>
        <w:t>Political Culture</w:t>
        <w:br/>
        <w:t>: The political culture is the set of shared beliefs, values, and norms that influence the political system.</w:t>
        <w:br/>
        <w:t>The basic features of American political culture are liberty, equality, democracy, civic duty, and individual responsibility.</w:t>
        <w:br/>
        <w:t>The Social Environment</w:t>
        <w:br/>
        <w:t>Changing Demographics</w:t>
        <w:br/>
        <w:t>The population of the United States is becoming</w:t>
        <w:br/>
        <w:t>more diverse, older, more urban, more educated, more mobile.</w:t>
        <w:br/>
        <w:t>The government must respond to these changing needs</w:t>
        <w:br/>
        <w:t>The Economic Environment</w:t>
        <w:br/>
        <w:t>Economic Conditions</w:t>
        <w:br/>
        <w:t>: The economic conditions are the state of the economy.</w:t>
        <w:br/>
        <w:t>The basic features of the economy are the business cycle, inflation, unemployment, and economic growth.</w:t>
        <w:br/>
        <w:t>Measured by GDP, size of industrial sector, unemployment rate, inflation rate, etc.</w:t>
        <w:br/>
        <w:t>The Political Environment</w:t>
        <w:br/>
        <w:t>Often measured by the</w:t>
        <w:br/>
        <w:t>National Mood</w:t>
        <w:br/>
        <w:t>.</w:t>
        <w:br/>
        <w:t>The national mood is the public’s general attitude toward government and politics.</w:t>
        <w:br/>
        <w:t>Measured by the</w:t>
        <w:br/>
        <w:t>Direction of the Country</w:t>
        <w:br/>
        <w:t>question in public opinion polls.</w:t>
        <w:br/>
        <w:t>Measured by the</w:t>
        <w:br/>
        <w:t>Presidential Approval Rating</w:t>
        <w:br/>
        <w:t>question in public opinion polls.</w:t>
        <w:br/>
        <w:t>The Political Environment</w:t>
        <w:br/>
        <w:t>The Most Important Problem Facing the Country Today</w:t>
        <w:br/>
        <w:t>NYT in 2016:</w:t>
        <w:br/>
        <w:t>The Most Important Problem Facing America?</w:t>
        <w:br/>
        <w:t>The Political Environment</w:t>
        <w:br/>
        <w:t>Political Ads try to capture the national mood</w:t>
        <w:br/>
        <w:t>It's Morning Again in America</w:t>
        <w:br/>
        <w:t>Daisy</w:t>
        <w:br/>
        <w:t>Willie Horton</w:t>
        <w:br/>
        <w:t>Swift Boat Veterans for Truth</w:t>
        <w:br/>
        <w:t>Go From There</w:t>
        <w:br/>
        <w:t>Brighter Future</w:t>
        <w:br/>
        <w:t>The International Environment</w:t>
        <w:br/>
        <w:t>Globalization</w:t>
        <w:br/>
        <w:t>: The increasing interdependence of countries on each other.</w:t>
        <w:br/>
        <w:t>The basic features of globalization are the international economy, international organizations, and international law.</w:t>
        <w:br/>
        <w:t>The Overall Policy Environment</w:t>
        <w:br/>
        <w:t>The overall policy environment is the combination of the structural, social, economic, political, and international environments.</w:t>
        <w:br/>
        <w:t>The overall policy environment is the context in which the policy process takes place.</w:t>
        <w:br/>
        <w:t>The overall policy environment influences the policy process.</w:t>
        <w:br/>
        <w:t>The Overall Policy Environment</w:t>
        <w:br/>
        <w:t>Structural</w:t>
        <w:br/>
        <w:t>Social</w:t>
        <w:br/>
        <w:t>Economic</w:t>
        <w:br/>
        <w:t>Political</w:t>
        <w:br/>
        <w:t>International</w:t>
        <w:br/>
      </w:r>
    </w:p>
    <w:p>
      <w:r>
        <w:br/>
        <w:t>--------------------------------------------------</w:t>
        <w:br/>
      </w:r>
    </w:p>
    <w:p>
      <w:r>
        <w:t>Slide 18:</w:t>
        <w:br/>
        <w:t>The Policy Environment</w:t>
        <w:br/>
      </w:r>
    </w:p>
    <w:p>
      <w:r>
        <w:br/>
        <w:t>--------------------------------------------------</w:t>
        <w:br/>
      </w:r>
    </w:p>
    <w:p>
      <w:r>
        <w:t>Slide 19:</w:t>
        <w:br/>
        <w:t>The Structural Environment</w:t>
        <w:br/>
        <w:t>Political System</w:t>
        <w:br/>
        <w:t>: The political system is the set of formal and informal political institutions that make and implement collective decisions.</w:t>
        <w:br/>
        <w:t>The basic features of American government are the separation of powers, federalism, and checks and balances.</w:t>
        <w:br/>
      </w:r>
    </w:p>
    <w:p>
      <w:r>
        <w:br/>
        <w:t>--------------------------------------------------</w:t>
        <w:br/>
      </w:r>
    </w:p>
    <w:p>
      <w:r>
        <w:t>Slide 20:</w:t>
        <w:br/>
        <w:t>The Social Environment</w:t>
        <w:br/>
        <w:t>Political Culture</w:t>
        <w:br/>
        <w:t>: The political culture is the set of shared beliefs, values, and norms that influence the political system.</w:t>
        <w:br/>
        <w:t>The basic features of American political culture are liberty, equality, democracy, civic duty, and individual responsibility.</w:t>
        <w:br/>
      </w:r>
    </w:p>
    <w:p>
      <w:r>
        <w:br/>
        <w:t>--------------------------------------------------</w:t>
        <w:br/>
      </w:r>
    </w:p>
    <w:p>
      <w:r>
        <w:t>Slide 21:</w:t>
        <w:br/>
        <w:t>The Social Environment</w:t>
        <w:br/>
        <w:t>Changing Demographics</w:t>
        <w:br/>
        <w:t>The population of the United States is becoming</w:t>
        <w:br/>
        <w:t>more diverse, older, more urban, more educated, more mobile.</w:t>
        <w:br/>
        <w:t>The government must respond to these changing needs</w:t>
        <w:br/>
      </w:r>
    </w:p>
    <w:p>
      <w:r>
        <w:br/>
        <w:t>--------------------------------------------------</w:t>
        <w:br/>
      </w:r>
    </w:p>
    <w:p>
      <w:r>
        <w:t>Slide 22:</w:t>
        <w:br/>
        <w:t>The Economic Environment</w:t>
        <w:br/>
        <w:t>Economic Conditions</w:t>
        <w:br/>
        <w:t>: The economic conditions are the state of the economy.</w:t>
        <w:br/>
        <w:t>The basic features of the economy are the business cycle, inflation, unemployment, and economic growth.</w:t>
        <w:br/>
        <w:t>Measured by GDP, size of industrial sector, unemployment rate, inflation rate, etc.</w:t>
        <w:br/>
      </w:r>
    </w:p>
    <w:p>
      <w:r>
        <w:br/>
        <w:t>--------------------------------------------------</w:t>
        <w:br/>
      </w:r>
    </w:p>
    <w:p>
      <w:r>
        <w:t>Slide 23:</w:t>
        <w:br/>
        <w:t>The Political Environment</w:t>
        <w:br/>
        <w:t>Often measured by the</w:t>
        <w:br/>
        <w:t>National Mood</w:t>
        <w:br/>
        <w:t>.</w:t>
        <w:br/>
        <w:t>The national mood is the public’s general attitude toward government and politics.</w:t>
        <w:br/>
        <w:t>Measured by the</w:t>
        <w:br/>
        <w:t>Direction of the Country</w:t>
        <w:br/>
        <w:t>question in public opinion polls.</w:t>
        <w:br/>
        <w:t>Measured by the</w:t>
        <w:br/>
        <w:t>Presidential Approval Rating</w:t>
        <w:br/>
        <w:t>question in public opinion polls.</w:t>
        <w:br/>
      </w:r>
    </w:p>
    <w:p>
      <w:r>
        <w:br/>
        <w:t>--------------------------------------------------</w:t>
        <w:br/>
      </w:r>
    </w:p>
    <w:p>
      <w:r>
        <w:t>Slide 24:</w:t>
        <w:br/>
        <w:t>The Political Environment</w:t>
        <w:br/>
        <w:t>The Most Important Problem Facing the Country Today</w:t>
        <w:br/>
        <w:t>NYT in 2016:</w:t>
        <w:br/>
        <w:t>The Most Important Problem Facing America?</w:t>
        <w:br/>
      </w:r>
    </w:p>
    <w:p>
      <w:r>
        <w:br/>
        <w:t>--------------------------------------------------</w:t>
        <w:br/>
      </w:r>
    </w:p>
    <w:p>
      <w:r>
        <w:t>Slide 25:</w:t>
        <w:br/>
        <w:t>The Political Environment</w:t>
        <w:br/>
        <w:t>Political Ads try to capture the national mood</w:t>
        <w:br/>
        <w:t>It's Morning Again in America</w:t>
        <w:br/>
        <w:t>Daisy</w:t>
        <w:br/>
        <w:t>Willie Horton</w:t>
        <w:br/>
        <w:t>Swift Boat Veterans for Truth</w:t>
        <w:br/>
        <w:t>Go From There</w:t>
        <w:br/>
        <w:t>Brighter Future</w:t>
        <w:br/>
      </w:r>
    </w:p>
    <w:p>
      <w:r>
        <w:br/>
        <w:t>--------------------------------------------------</w:t>
        <w:br/>
      </w:r>
    </w:p>
    <w:p>
      <w:r>
        <w:t>Slide 26:</w:t>
        <w:br/>
        <w:t>The International Environment</w:t>
        <w:br/>
        <w:t>Globalization</w:t>
        <w:br/>
        <w:t>: The increasing interdependence of countries on each other.</w:t>
        <w:br/>
        <w:t>The basic features of globalization are the international economy, international organizations, and international law.</w:t>
        <w:br/>
      </w:r>
    </w:p>
    <w:p>
      <w:r>
        <w:br/>
        <w:t>--------------------------------------------------</w:t>
        <w:br/>
      </w:r>
    </w:p>
    <w:p>
      <w:r>
        <w:t>Slide 27:</w:t>
        <w:br/>
        <w:t>The Overall Policy Environment</w:t>
        <w:br/>
        <w:t>The overall policy environment is the combination of the structural, social, economic, political, and international environments.</w:t>
        <w:br/>
        <w:t>The overall policy environment is the context in which the policy process takes place.</w:t>
        <w:br/>
        <w:t>The overall policy environment influences the policy process.</w:t>
        <w:br/>
      </w:r>
    </w:p>
    <w:p>
      <w:r>
        <w:br/>
        <w:t>--------------------------------------------------</w:t>
        <w:br/>
      </w:r>
    </w:p>
    <w:p>
      <w:r>
        <w:t>Slide 28:</w:t>
        <w:br/>
        <w:t>The Overall Policy Environment</w:t>
        <w:br/>
        <w:t>Structural</w:t>
        <w:br/>
        <w:t>Social</w:t>
        <w:br/>
        <w:t>Economic</w:t>
        <w:br/>
        <w:t>Political</w:t>
        <w:br/>
        <w:t>International</w:t>
        <w:br/>
      </w:r>
    </w:p>
    <w:p>
      <w:r>
        <w:br/>
        <w:t>--------------------------------------------------</w:t>
        <w:br/>
      </w:r>
    </w:p>
    <w:p>
      <w:r>
        <w:t>Slide 29:</w:t>
        <w:br/>
        <w:t>Key Takeaways</w:t>
        <w:br/>
        <w:t>Policy process models help us understand how policies are made</w:t>
        <w:br/>
        <w:t>The stages model provides a linear framework but oversimplifies reality</w:t>
        <w:br/>
        <w:t>Systems thinking emphasizes relationships and feedback loops</w:t>
        <w:br/>
        <w:t>Policy environment shapes and constrains policy decisions</w:t>
        <w:br/>
        <w:t>Multiple environmental factors influence policy: structural, social, economic, political, international</w:t>
        <w:br/>
      </w:r>
    </w:p>
    <w:p>
      <w:r>
        <w:br/>
        <w:t>--------------------------------------------------</w:t>
        <w:br/>
      </w:r>
    </w:p>
    <w:p>
      <w:r>
        <w:t>Slide 30:</w:t>
        <w:br/>
        <w:t>That's it for Today!</w:t>
        <w:br/>
        <w:t>Remember to read Chapter three for next time!</w:t>
        <w:br/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