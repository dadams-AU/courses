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Presentation Title: POSC 315: Historical and Structural</w:t>
      </w:r>
    </w:p>
    <w:p>
      <w:r>
        <w:t>Slide 1:</w:t>
        <w:br/>
        <w:t>Historical and Structural Contexts of the Policy Process</w:t>
        <w:br/>
      </w:r>
    </w:p>
    <w:p>
      <w:r>
        <w:br/>
        <w:t>--------------------------------------------------</w:t>
        <w:br/>
      </w:r>
    </w:p>
    <w:p>
      <w:r>
        <w:t>Slide 2:</w:t>
        <w:br/>
        <w:t>Institutions</w:t>
        <w:br/>
        <w:t>Rules</w:t>
        <w:br/>
        <w:t>(i.e., agreements, laws, regulations, norms, etc.) structure individuals and organizations’ interactions and transactions.</w:t>
        <w:br/>
        <w:t>Institutions</w:t>
        <w:br/>
        <w:t>are the organizations that enforce the rules.</w:t>
        <w:br/>
      </w:r>
    </w:p>
    <w:p>
      <w:r>
        <w:br/>
        <w:t>--------------------------------------------------</w:t>
        <w:br/>
      </w:r>
    </w:p>
    <w:p>
      <w:r>
        <w:t>Slide 3:</w:t>
        <w:br/>
        <w:t>Institution Examples</w:t>
        <w:br/>
        <w:t>Rules</w:t>
        <w:br/>
        <w:t>Institutions</w:t>
        <w:br/>
        <w:t>Constitution</w:t>
        <w:br/>
        <w:t>Supreme Court</w:t>
        <w:br/>
        <w:t>Laws</w:t>
        <w:br/>
        <w:t>Congress</w:t>
        <w:br/>
        <w:t>Regulations</w:t>
        <w:br/>
        <w:t>Executive Branch</w:t>
        <w:br/>
        <w:t>Norms</w:t>
        <w:br/>
        <w:t>Civil Society</w:t>
        <w:br/>
      </w:r>
    </w:p>
    <w:p>
      <w:r>
        <w:br/>
        <w:t>--------------------------------------------------</w:t>
        <w:br/>
      </w:r>
    </w:p>
    <w:p>
      <w:r>
        <w:t>Slide 4:</w:t>
        <w:br/>
        <w:t>Institutions</w:t>
        <w:br/>
        <w:t>Family</w:t>
        <w:br/>
        <w:t>Religion</w:t>
        <w:br/>
        <w:t>Schools</w:t>
        <w:br/>
        <w:t>Media</w:t>
        <w:br/>
        <w:t>Corporations</w:t>
        <w:br/>
        <w:t>Hospitals</w:t>
        <w:br/>
        <w:t>Capitalism</w:t>
        <w:br/>
        <w:t>Democracy</w:t>
        <w:br/>
        <w:t>Marriage</w:t>
        <w:br/>
        <w:t>Voting</w:t>
        <w:br/>
        <w:t>etc.</w:t>
        <w:br/>
      </w:r>
    </w:p>
    <w:p>
      <w:r>
        <w:br/>
        <w:t>--------------------------------------------------</w:t>
        <w:br/>
      </w:r>
    </w:p>
    <w:p>
      <w:r>
        <w:t>Slide 5:</w:t>
        <w:br/>
        <w:t>The Constitution and Policymaking</w:t>
        <w:br/>
        <w:t>It’s a</w:t>
        <w:br/>
        <w:t>living</w:t>
        <w:br/>
        <w:t>document.</w:t>
        <w:br/>
        <w:t>It’s purposefully</w:t>
        <w:br/>
        <w:t>vague</w:t>
        <w:br/>
        <w:t>:</w:t>
        <w:br/>
        <w:t>Open to interpretation</w:t>
        <w:br/>
        <w:t>Allows the government to grow and respond to needs</w:t>
        <w:br/>
        <w:t>It lasts because of its</w:t>
        <w:br/>
        <w:t>elasticity</w:t>
        <w:br/>
        <w:t>.</w:t>
        <w:br/>
      </w:r>
    </w:p>
    <w:p>
      <w:r>
        <w:br/>
        <w:t>--------------------------------------------------</w:t>
        <w:br/>
      </w:r>
    </w:p>
    <w:p>
      <w:r>
        <w:t>Slide 6:</w:t>
        <w:br/>
        <w:t>The Constitution and Separation of Powers</w:t>
        <w:br/>
        <w:t>Separation of Powers</w:t>
        <w:br/>
        <w:t>: The division of government responsibilities into distinct branches to limit any one branch from exercising the core functions of another</w:t>
        <w:br/>
        <w:t>Checks and Balances</w:t>
        <w:br/>
        <w:t>: The ability of each branch of government to exercise checks, or controls, over the other branches</w:t>
        <w:br/>
        <w:t>Legislative Branch: Congress</w:t>
        <w:br/>
        <w:t>Executive Branch: President</w:t>
        <w:br/>
        <w:t>Judicial Branch: Supreme Court</w:t>
        <w:br/>
      </w:r>
    </w:p>
    <w:p>
      <w:r>
        <w:br/>
        <w:t>--------------------------------------------------</w:t>
        <w:br/>
      </w:r>
    </w:p>
    <w:p>
      <w:r>
        <w:t>Slide 7:</w:t>
        <w:br/>
        <w:t>The Constitution and Separation of Powers</w:t>
        <w:br/>
        <w:t>Separation of Powers</w:t>
        <w:br/>
        <w:t>: The division of government responsibilities into distinct branches to limit any one branch from exercising the core functions of another</w:t>
        <w:br/>
      </w:r>
    </w:p>
    <w:p>
      <w:r>
        <w:br/>
        <w:t>--------------------------------------------------</w:t>
        <w:br/>
      </w:r>
    </w:p>
    <w:p>
      <w:r>
        <w:t>Slide 8:</w:t>
        <w:br/>
        <w:t>Checks and Balances</w:t>
        <w:br/>
        <w:t>: The ability of each branch of government to exercise checks, or controls, over the other branches</w:t>
        <w:br/>
      </w:r>
    </w:p>
    <w:p>
      <w:r>
        <w:br/>
        <w:t>--------------------------------------------------</w:t>
        <w:br/>
      </w:r>
    </w:p>
    <w:p>
      <w:r>
        <w:t>Slide 9:</w:t>
        <w:br/>
        <w:t>Legislative Branch: Congress</w:t>
        <w:br/>
        <w:t>Executive Branch: President</w:t>
        <w:br/>
        <w:t>Judicial Branch: Supreme Court</w:t>
        <w:br/>
      </w:r>
    </w:p>
    <w:p>
      <w:r>
        <w:br/>
        <w:t>--------------------------------------------------</w:t>
        <w:br/>
      </w:r>
    </w:p>
    <w:p>
      <w:r>
        <w:t>Slide 10:</w:t>
        <w:br/>
        <w:t>The Constitution and Policymaking</w:t>
        <w:br/>
        <w:t>Policy Making Powers</w:t>
        <w:br/>
        <w:t>Policy Making Powers</w:t>
        <w:br/>
        <w:t>Article 1, Section 8: Enumerated Powers</w:t>
        <w:br/>
        <w:t>Taxation</w:t>
        <w:br/>
        <w:t>Borrowing</w:t>
        <w:br/>
        <w:t>Commerce</w:t>
        <w:br/>
        <w:t>Currency</w:t>
        <w:br/>
        <w:t>Bankruptcy</w:t>
        <w:br/>
        <w:t>Defense</w:t>
        <w:br/>
        <w:t>Naturalization</w:t>
        <w:br/>
        <w:t>Weights and Measures</w:t>
        <w:br/>
        <w:t>Intellectual Property</w:t>
        <w:br/>
        <w:t>Necessary and Proper Clause</w:t>
        <w:br/>
        <w:t>Commerce Clause</w:t>
        <w:br/>
        <w:t>Policy Making Powers</w:t>
        <w:br/>
        <w:t>Amendment 14: Guiding Principle for Policy Making</w:t>
        <w:br/>
        <w:t>Equal Protection Clause</w:t>
        <w:br/>
        <w:t>Due Process Clause</w:t>
        <w:br/>
        <w:t>Privileges and Immunities Clause</w:t>
        <w:br/>
        <w:t>Citizenship Clause</w:t>
        <w:br/>
        <w:t>Policy Making Powers</w:t>
        <w:br/>
        <w:t>Amendment 10: Reserved Powers</w:t>
        <w:br/>
        <w:t>Structure of the Federal System</w:t>
        <w:br/>
        <w:t>States’ Rights</w:t>
        <w:br/>
        <w:t>Police Powers</w:t>
        <w:br/>
        <w:t>Concurrent Powers</w:t>
        <w:br/>
        <w:t>Supremacy Clause</w:t>
        <w:br/>
      </w:r>
    </w:p>
    <w:p>
      <w:r>
        <w:br/>
        <w:t>--------------------------------------------------</w:t>
        <w:br/>
      </w:r>
    </w:p>
    <w:p>
      <w:r>
        <w:t>Slide 11:</w:t>
        <w:br/>
        <w:t>The Constitution and Policymaking</w:t>
        <w:br/>
        <w:t>Policy Making Powers</w:t>
        <w:br/>
      </w:r>
    </w:p>
    <w:p>
      <w:r>
        <w:br/>
        <w:t>--------------------------------------------------</w:t>
        <w:br/>
      </w:r>
    </w:p>
    <w:p>
      <w:r>
        <w:t>Slide 12:</w:t>
        <w:br/>
        <w:t>Policy Making Powers</w:t>
        <w:br/>
        <w:t>Article 1, Section 8: Enumerated Powers</w:t>
        <w:br/>
        <w:t>Taxation</w:t>
        <w:br/>
        <w:t>Borrowing</w:t>
        <w:br/>
        <w:t>Commerce</w:t>
        <w:br/>
        <w:t>Currency</w:t>
        <w:br/>
        <w:t>Bankruptcy</w:t>
        <w:br/>
        <w:t>Defense</w:t>
        <w:br/>
        <w:t>Naturalization</w:t>
        <w:br/>
        <w:t>Weights and Measures</w:t>
        <w:br/>
        <w:t>Intellectual Property</w:t>
        <w:br/>
        <w:t>Necessary and Proper Clause</w:t>
        <w:br/>
        <w:t>Commerce Clause</w:t>
        <w:br/>
      </w:r>
    </w:p>
    <w:p>
      <w:r>
        <w:br/>
        <w:t>--------------------------------------------------</w:t>
        <w:br/>
      </w:r>
    </w:p>
    <w:p>
      <w:r>
        <w:t>Slide 13:</w:t>
        <w:br/>
        <w:t>Policy Making Powers</w:t>
        <w:br/>
        <w:t>Amendment 14: Guiding Principle for Policy Making</w:t>
        <w:br/>
        <w:t>Equal Protection Clause</w:t>
        <w:br/>
        <w:t>Due Process Clause</w:t>
        <w:br/>
        <w:t>Privileges and Immunities Clause</w:t>
        <w:br/>
        <w:t>Citizenship Clause</w:t>
        <w:br/>
      </w:r>
    </w:p>
    <w:p>
      <w:r>
        <w:br/>
        <w:t>--------------------------------------------------</w:t>
        <w:br/>
      </w:r>
    </w:p>
    <w:p>
      <w:r>
        <w:t>Slide 14:</w:t>
        <w:br/>
        <w:t>Policy Making Powers</w:t>
        <w:br/>
        <w:t>Amendment 10: Reserved Powers</w:t>
        <w:br/>
        <w:t>Structure of the Federal System</w:t>
        <w:br/>
        <w:t>States’ Rights</w:t>
        <w:br/>
        <w:t>Police Powers</w:t>
        <w:br/>
        <w:t>Concurrent Powers</w:t>
        <w:br/>
        <w:t>Supremacy Clause</w:t>
        <w:br/>
      </w:r>
    </w:p>
    <w:p>
      <w:r>
        <w:br/>
        <w:t>--------------------------------------------------</w:t>
        <w:br/>
      </w:r>
    </w:p>
    <w:p>
      <w:r>
        <w:t>Slide 15:</w:t>
        <w:br/>
        <w:t>Policy Restraint</w:t>
        <w:br/>
        <w:t>The system is slow to change because of the institutional structure.</w:t>
        <w:br/>
        <w:t>Federalism</w:t>
        <w:br/>
        <w:t>Separation of Powers</w:t>
        <w:br/>
        <w:t>Checks and Balances</w:t>
        <w:br/>
        <w:t>Bicameralism</w:t>
        <w:br/>
        <w:t>Judicial Review</w:t>
        <w:br/>
        <w:t>Amendment Process</w:t>
        <w:br/>
        <w:t>Incrementalism</w:t>
        <w:br/>
        <w:t>Policy is made in small steps—incrementally.</w:t>
        <w:br/>
        <w:t>this is the norm for non-controversial issues and non-crisis situations</w:t>
        <w:br/>
        <w:t>Adjustments at the margins of existing policies</w:t>
        <w:br/>
        <w:t>Minor changes to existing policies</w:t>
        <w:br/>
        <w:t>Extending existing policies to new groups</w:t>
        <w:br/>
        <w:t>Modifying existing policies to new circumstances</w:t>
        <w:br/>
      </w:r>
    </w:p>
    <w:p>
      <w:r>
        <w:br/>
        <w:t>--------------------------------------------------</w:t>
        <w:br/>
      </w:r>
    </w:p>
    <w:p>
      <w:r>
        <w:t>Slide 16:</w:t>
        <w:br/>
        <w:t>Policy Restraint</w:t>
        <w:br/>
        <w:t>The system is slow to change because of the institutional structure.</w:t>
        <w:br/>
        <w:t>Federalism</w:t>
        <w:br/>
        <w:t>Separation of Powers</w:t>
        <w:br/>
        <w:t>Checks and Balances</w:t>
        <w:br/>
        <w:t>Bicameralism</w:t>
        <w:br/>
        <w:t>Judicial Review</w:t>
        <w:br/>
        <w:t>Amendment Process</w:t>
        <w:br/>
      </w:r>
    </w:p>
    <w:p>
      <w:r>
        <w:br/>
        <w:t>--------------------------------------------------</w:t>
        <w:br/>
      </w:r>
    </w:p>
    <w:p>
      <w:r>
        <w:t>Slide 17:</w:t>
        <w:br/>
        <w:t>Incrementalism</w:t>
        <w:br/>
        <w:t>Policy is made in small steps—incrementally.</w:t>
        <w:br/>
        <w:t>this is the norm for non-controversial issues and non-crisis situations</w:t>
        <w:br/>
        <w:t>Adjustments at the margins of existing policies</w:t>
        <w:br/>
        <w:t>Minor changes to existing policies</w:t>
        <w:br/>
        <w:t>Extending existing policies to new groups</w:t>
        <w:br/>
        <w:t>Modifying existing policies to new circumstances</w:t>
        <w:br/>
      </w:r>
    </w:p>
    <w:p>
      <w:r>
        <w:br/>
        <w:t>--------------------------------------------------</w:t>
        <w:br/>
      </w:r>
    </w:p>
    <w:p>
      <w:r>
        <w:t>Slide 18:</w:t>
        <w:br/>
        <w:t>Federalism</w:t>
        <w:br/>
        <w:t>Federalism</w:t>
        <w:br/>
        <w:t>: The division of power between a central government and regional governments</w:t>
        <w:br/>
        <w:t>The distribution of power and authority on a geographical basis</w:t>
        <w:br/>
        <w:t>.</w:t>
        <w:br/>
        <w:t>Federalism</w:t>
        <w:br/>
        <w:t>A system of checks and balances between the national and state governments</w:t>
        <w:br/>
        <w:t>The founders believed that federalism would protect liberty</w:t>
        <w:br/>
        <w:t>Factions: groups of citizens who have a common interest in some proposal that would either violate the rights of other citizens or would harm the nation as a whole</w:t>
        <w:br/>
        <w:t>To the founders, federalism</w:t>
        <w:br/>
        <w:t>prevents any one faction from dominating the government</w:t>
        <w:br/>
        <w:t>allows states to experiment with different policies</w:t>
        <w:br/>
        <w:t>keeps government closer to the people</w:t>
        <w:br/>
        <w:t>increases political participation</w:t>
        <w:br/>
        <w:t>produces more effective government</w:t>
        <w:br/>
        <w:t>provides more access points to government</w:t>
        <w:br/>
        <w:t>increases policy innovation</w:t>
        <w:br/>
      </w:r>
    </w:p>
    <w:p>
      <w:r>
        <w:br/>
        <w:t>--------------------------------------------------</w:t>
        <w:br/>
      </w:r>
    </w:p>
    <w:p>
      <w:r>
        <w:t>Slide 19:</w:t>
        <w:br/>
        <w:t>Federalism</w:t>
        <w:br/>
        <w:t>Federalism</w:t>
        <w:br/>
        <w:t>: The division of power between a central government and regional governments</w:t>
        <w:br/>
        <w:t>The distribution of power and authority on a geographical basis</w:t>
        <w:br/>
        <w:t>.</w:t>
        <w:br/>
      </w:r>
    </w:p>
    <w:p>
      <w:r>
        <w:br/>
        <w:t>--------------------------------------------------</w:t>
        <w:br/>
      </w:r>
    </w:p>
    <w:p>
      <w:r>
        <w:t>Slide 20:</w:t>
        <w:br/>
        <w:t>Federalism</w:t>
        <w:br/>
        <w:t>A system of checks and balances between the national and state governments</w:t>
        <w:br/>
        <w:t>The founders believed that federalism would protect liberty</w:t>
        <w:br/>
        <w:t>Factions: groups of citizens who have a common interest in some proposal that would either violate the rights of other citizens or would harm the nation as a whole</w:t>
        <w:br/>
      </w:r>
    </w:p>
    <w:p>
      <w:r>
        <w:br/>
        <w:t>--------------------------------------------------</w:t>
        <w:br/>
      </w:r>
    </w:p>
    <w:p>
      <w:r>
        <w:t>Slide 21:</w:t>
        <w:br/>
        <w:t>To the founders, federalism</w:t>
        <w:br/>
        <w:t>prevents any one faction from dominating the government</w:t>
        <w:br/>
        <w:t>allows states to experiment with different policies</w:t>
        <w:br/>
        <w:t>keeps government closer to the people</w:t>
        <w:br/>
        <w:t>increases political participation</w:t>
        <w:br/>
        <w:t>produces more effective government</w:t>
        <w:br/>
        <w:t>provides more access points to government</w:t>
        <w:br/>
        <w:t>increases policy innovation</w:t>
        <w:br/>
      </w:r>
    </w:p>
    <w:p>
      <w:r>
        <w:br/>
        <w:t>--------------------------------------------------</w:t>
        <w:br/>
      </w:r>
    </w:p>
    <w:p>
      <w:r>
        <w:t>Slide 22:</w:t>
        <w:br/>
        <w:t>Eras of Federalism (from the Book)</w:t>
        <w:br/>
        <w:t>Divided Power</w:t>
        <w:br/>
        <w:t>(1789-1865)</w:t>
        <w:br/>
        <w:t>State Activism</w:t>
        <w:br/>
        <w:t>(1865-1933)</w:t>
        <w:br/>
        <w:t>National Activism</w:t>
        <w:br/>
        <w:t>(1933-1961)</w:t>
        <w:br/>
        <w:t>National Standards</w:t>
        <w:br/>
        <w:t>(1961-1981)</w:t>
        <w:br/>
        <w:t>Devolution</w:t>
        <w:br/>
        <w:t>(1981-Present)</w:t>
        <w:br/>
      </w:r>
    </w:p>
    <w:p>
      <w:r>
        <w:br/>
        <w:t>--------------------------------------------------</w:t>
        <w:br/>
      </w:r>
    </w:p>
    <w:p>
      <w:r>
        <w:t>Slide 23:</w:t>
        <w:br/>
        <w:t>Eras of Federalism (from the Literature)</w:t>
        <w:br/>
        <w:t>Dual Federalism</w:t>
        <w:br/>
        <w:t>(1789-1932)</w:t>
        <w:br/>
        <w:t>Cooperative Federalism</w:t>
        <w:br/>
        <w:t>(1933-1960s)</w:t>
        <w:br/>
        <w:t>Creative Federalism</w:t>
        <w:br/>
        <w:t>(1960s-1990s)</w:t>
        <w:br/>
        <w:t>New Federalism</w:t>
        <w:br/>
        <w:t>(1990s-2010s)</w:t>
        <w:br/>
        <w:t>Fragmented Federalism</w:t>
        <w:br/>
        <w:t>(2010s-present)</w:t>
        <w:br/>
        <w:t>Dual Federalism</w:t>
        <w:br/>
        <w:t>Layer Cake Federalism</w:t>
        <w:br/>
        <w:t>Clear division of authority</w:t>
        <w:br/>
        <w:t>National government is supreme in its sphere</w:t>
        <w:br/>
        <w:t>States are supreme in their sphere</w:t>
        <w:br/>
        <w:t>Little overlap between the two spheres</w:t>
        <w:br/>
        <w:t>National government is limited to enumerated powers</w:t>
        <w:br/>
        <w:t>Overall: State-centered federalism</w:t>
        <w:br/>
        <w:t>Cooperative Federalism</w:t>
        <w:br/>
        <w:t>Marble Cake Federalism</w:t>
        <w:br/>
        <w:t>National and state governments share powers</w:t>
        <w:br/>
        <w:t>Federal powers expand to deal with aftermath of the Great Depression</w:t>
        <w:br/>
        <w:t>Cooperation between national and state governments</w:t>
        <w:br/>
        <w:t>Overall: National-centered federalism</w:t>
        <w:br/>
        <w:t>Creative Federalism</w:t>
        <w:br/>
        <w:t>Picket Fence Federalism</w:t>
        <w:br/>
        <w:t>Great Society programs</w:t>
        <w:br/>
        <w:t>National government sets policy goals</w:t>
        <w:br/>
        <w:t>States implement policy</w:t>
        <w:br/>
        <w:t>Creative use of grants-in-aid</w:t>
        <w:br/>
        <w:t>Overall: National-centered federalism</w:t>
        <w:br/>
        <w:t>New Federalism</w:t>
        <w:br/>
        <w:t>Pineapple Upside-Down Cake Federalism</w:t>
        <w:br/>
        <w:t>Competitive Federalism</w:t>
        <w:br/>
        <w:t>Devolution Revolution</w:t>
        <w:br/>
        <w:t>National government returns power to the states</w:t>
        <w:br/>
        <w:t>Block grants</w:t>
        <w:br/>
        <w:t>Overall: State-centered federalism</w:t>
        <w:br/>
        <w:t>Fragmented Federalism</w:t>
        <w:br/>
        <w:t>Cupcake Federalism</w:t>
        <w:br/>
        <w:t>Federalism is a mess</w:t>
        <w:br/>
        <w:t>Federal government is pursuing state-specific policies</w:t>
        <w:br/>
        <w:t>States are pursuing policies with little federal direction</w:t>
        <w:br/>
        <w:t>Federalism is fractured: dimensions of all previous models</w:t>
        <w:br/>
        <w:t>Overall: ???-centered federalism</w:t>
        <w:br/>
      </w:r>
    </w:p>
    <w:p>
      <w:r>
        <w:br/>
        <w:t>--------------------------------------------------</w:t>
        <w:br/>
      </w:r>
    </w:p>
    <w:p>
      <w:r>
        <w:t>Slide 24:</w:t>
        <w:br/>
        <w:t>Eras of Federalism (from the Literature)</w:t>
        <w:br/>
        <w:t>Dual Federalism</w:t>
        <w:br/>
        <w:t>(1789-1932)</w:t>
        <w:br/>
        <w:t>Cooperative Federalism</w:t>
        <w:br/>
        <w:t>(1933-1960s)</w:t>
        <w:br/>
        <w:t>Creative Federalism</w:t>
        <w:br/>
        <w:t>(1960s-1990s)</w:t>
        <w:br/>
        <w:t>New Federalism</w:t>
        <w:br/>
        <w:t>(1990s-2010s)</w:t>
        <w:br/>
        <w:t>Fragmented Federalism</w:t>
        <w:br/>
        <w:t>(2010s-present)</w:t>
        <w:br/>
      </w:r>
    </w:p>
    <w:p>
      <w:r>
        <w:br/>
        <w:t>--------------------------------------------------</w:t>
        <w:br/>
      </w:r>
    </w:p>
    <w:p>
      <w:r>
        <w:t>Slide 25:</w:t>
        <w:br/>
        <w:t>Dual Federalism</w:t>
        <w:br/>
        <w:t>Layer Cake Federalism</w:t>
        <w:br/>
        <w:t>Clear division of authority</w:t>
        <w:br/>
        <w:t>National government is supreme in its sphere</w:t>
        <w:br/>
        <w:t>States are supreme in their sphere</w:t>
        <w:br/>
        <w:t>Little overlap between the two spheres</w:t>
        <w:br/>
        <w:t>National government is limited to enumerated powers</w:t>
        <w:br/>
        <w:t>Overall: State-centered federalism</w:t>
        <w:br/>
      </w:r>
    </w:p>
    <w:p>
      <w:r>
        <w:br/>
        <w:t>--------------------------------------------------</w:t>
        <w:br/>
      </w:r>
    </w:p>
    <w:p>
      <w:r>
        <w:t>Slide 26:</w:t>
        <w:br/>
        <w:t>Cooperative Federalism</w:t>
        <w:br/>
        <w:t>Marble Cake Federalism</w:t>
        <w:br/>
        <w:t>National and state governments share powers</w:t>
        <w:br/>
        <w:t>Federal powers expand to deal with aftermath of the Great Depression</w:t>
        <w:br/>
        <w:t>Cooperation between national and state governments</w:t>
        <w:br/>
        <w:t>Overall: National-centered federalism</w:t>
        <w:br/>
      </w:r>
    </w:p>
    <w:p>
      <w:r>
        <w:br/>
        <w:t>--------------------------------------------------</w:t>
        <w:br/>
      </w:r>
    </w:p>
    <w:p>
      <w:r>
        <w:t>Slide 27:</w:t>
        <w:br/>
        <w:t>Creative Federalism</w:t>
        <w:br/>
        <w:t>Picket Fence Federalism</w:t>
        <w:br/>
        <w:t>Great Society programs</w:t>
        <w:br/>
        <w:t>National government sets policy goals</w:t>
        <w:br/>
        <w:t>States implement policy</w:t>
        <w:br/>
        <w:t>Creative use of grants-in-aid</w:t>
        <w:br/>
        <w:t>Overall: National-centered federalism</w:t>
        <w:br/>
      </w:r>
    </w:p>
    <w:p>
      <w:r>
        <w:br/>
        <w:t>--------------------------------------------------</w:t>
        <w:br/>
      </w:r>
    </w:p>
    <w:p>
      <w:r>
        <w:t>Slide 28:</w:t>
        <w:br/>
        <w:t>New Federalism</w:t>
        <w:br/>
        <w:t>Pineapple Upside-Down Cake Federalism</w:t>
        <w:br/>
        <w:t>Competitive Federalism</w:t>
        <w:br/>
        <w:t>Devolution Revolution</w:t>
        <w:br/>
        <w:t>National government returns power to the states</w:t>
        <w:br/>
        <w:t>Block grants</w:t>
        <w:br/>
        <w:t>Overall: State-centered federalism</w:t>
        <w:br/>
      </w:r>
    </w:p>
    <w:p>
      <w:r>
        <w:br/>
        <w:t>--------------------------------------------------</w:t>
        <w:br/>
      </w:r>
    </w:p>
    <w:p>
      <w:r>
        <w:t>Slide 29:</w:t>
        <w:br/>
        <w:t>Fragmented Federalism</w:t>
        <w:br/>
        <w:t>Cupcake Federalism</w:t>
        <w:br/>
        <w:t>Federalism is a mess</w:t>
        <w:br/>
        <w:t>Federal government is pursuing state-specific policies</w:t>
        <w:br/>
        <w:t>States are pursuing policies with little federal direction</w:t>
        <w:br/>
        <w:t>Federalism is fractured: dimensions of all previous models</w:t>
        <w:br/>
        <w:t>Overall: ???-centered federalism</w:t>
        <w:br/>
      </w:r>
    </w:p>
    <w:p>
      <w:r>
        <w:br/>
        <w:t>--------------------------------------------------</w:t>
        <w:br/>
      </w:r>
    </w:p>
    <w:p>
      <w:r>
        <w:t>Slide 30:</w:t>
        <w:br/>
        <w:t>Questions</w:t>
        <w:br/>
      </w:r>
    </w:p>
    <w:p>
      <w:r>
        <w:br/>
        <w:t>--------------------------------------------------</w:t>
        <w:br/>
      </w:r>
    </w:p>
    <w:p>
      <w:r>
        <w:t>Slide 31:</w:t>
        <w:br/>
        <w:t>Have a great day!</w:t>
        <w:br/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