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Setting the Agenda</w:t>
      </w:r>
    </w:p>
    <w:p>
      <w:r>
        <w:t>Slide 1:</w:t>
        <w:br/>
        <w:t>Setting the Agenda</w:t>
        <w:br/>
        <w:t>Problems, Group Theory, Agenda Setting, Political Power, and Strategies for Inducing Policy Change</w:t>
        <w:br/>
        <w:t>POSC 315 - Dr. David P. Adams - Fall 2023</w:t>
        <w:br/>
      </w:r>
    </w:p>
    <w:p>
      <w:r>
        <w:br/>
        <w:t>--------------------------------------------------</w:t>
        <w:br/>
      </w:r>
    </w:p>
    <w:p>
      <w:r>
        <w:t>Slide 2:</w:t>
        <w:br/>
        <w:t>Problems</w:t>
        <w:br/>
        <w:t>Condition or Problem?</w:t>
        <w:br/>
        <w:t>Condition: something for which very little can be done.</w:t>
        <w:br/>
        <w:t>Problem: something that policy can address</w:t>
        <w:br/>
        <w:t>Over time, conditions can become problems.</w:t>
        <w:br/>
        <w:t>Problems</w:t>
        <w:br/>
        <w:t>The Social Construction of Problems</w:t>
        <w:br/>
        <w:t>Social Construction</w:t>
        <w:br/>
        <w:t>: the process by which people define reality, influenced by the political context and the actions of political actors.</w:t>
        <w:br/>
        <w:t>Social Construction of Problems</w:t>
        <w:br/>
        <w:t>: the process of defining problems and "selling" a broad population on the definition.</w:t>
        <w:br/>
        <w:t>Problems</w:t>
        <w:br/>
        <w:t>The Social Construction of Problems</w:t>
        <w:br/>
        <w:t>We use</w:t>
        <w:br/>
        <w:t>symbols</w:t>
        <w:br/>
        <w:t>,</w:t>
        <w:br/>
        <w:t>numbers</w:t>
        <w:br/>
        <w:t>, and</w:t>
        <w:br/>
        <w:t>stories</w:t>
        <w:br/>
        <w:t>to define problems.</w:t>
        <w:br/>
        <w:t>Symbols</w:t>
        <w:br/>
        <w:t>: words, phrases, or images that evoke a particular meaning or set of meanings.</w:t>
        <w:br/>
        <w:t>Numbers</w:t>
        <w:br/>
        <w:t>: statistics, data, and other numerical information that can be used to define a problem.</w:t>
        <w:br/>
        <w:t>Stories</w:t>
        <w:br/>
        <w:t>: narratives that can be used to define a problem.</w:t>
        <w:br/>
        <w:t>Conspiracy theories and horror stories usually lack evidence but are very powerful.</w:t>
        <w:br/>
        <w:t>Causal stories: explain the causes of a problem.</w:t>
        <w:br/>
      </w:r>
    </w:p>
    <w:p>
      <w:r>
        <w:br/>
        <w:t>--------------------------------------------------</w:t>
        <w:br/>
      </w:r>
    </w:p>
    <w:p>
      <w:r>
        <w:t>Slide 3:</w:t>
        <w:br/>
        <w:br/>
      </w:r>
    </w:p>
    <w:p>
      <w:r>
        <w:br/>
        <w:t>--------------------------------------------------</w:t>
        <w:br/>
      </w:r>
    </w:p>
    <w:p>
      <w:r>
        <w:t>Slide 4:</w:t>
        <w:br/>
        <w:t>Problems</w:t>
        <w:br/>
        <w:t>Condition or Problem?</w:t>
        <w:br/>
        <w:t>Condition: something for which very little can be done.</w:t>
        <w:br/>
        <w:t>Problem: something that policy can address</w:t>
        <w:br/>
        <w:t>Over time, conditions can become problems.</w:t>
        <w:br/>
      </w:r>
    </w:p>
    <w:p>
      <w:r>
        <w:br/>
        <w:t>--------------------------------------------------</w:t>
        <w:br/>
      </w:r>
    </w:p>
    <w:p>
      <w:r>
        <w:t>Slide 5:</w:t>
        <w:br/>
        <w:t>Problems</w:t>
        <w:br/>
        <w:t>The Social Construction of Problems</w:t>
        <w:br/>
        <w:t>Social Construction</w:t>
        <w:br/>
        <w:t>: the process by which people define reality, influenced by the political context and the actions of political actors.</w:t>
        <w:br/>
        <w:t>Social Construction of Problems</w:t>
        <w:br/>
        <w:t>: the process of defining problems and "selling" a broad population on the definition.</w:t>
        <w:br/>
      </w:r>
    </w:p>
    <w:p>
      <w:r>
        <w:br/>
        <w:t>--------------------------------------------------</w:t>
        <w:br/>
      </w:r>
    </w:p>
    <w:p>
      <w:r>
        <w:t>Slide 6:</w:t>
        <w:br/>
        <w:t>Problems</w:t>
        <w:br/>
        <w:t>The Social Construction of Problems</w:t>
        <w:br/>
        <w:t>We use</w:t>
        <w:br/>
        <w:t>symbols</w:t>
        <w:br/>
        <w:t>,</w:t>
        <w:br/>
        <w:t>numbers</w:t>
        <w:br/>
        <w:t>, and</w:t>
        <w:br/>
        <w:t>stories</w:t>
        <w:br/>
        <w:t>to define problems.</w:t>
        <w:br/>
        <w:t>Symbols</w:t>
        <w:br/>
        <w:t>: words, phrases, or images that evoke a particular meaning or set of meanings.</w:t>
        <w:br/>
        <w:t>Numbers</w:t>
        <w:br/>
        <w:t>: statistics, data, and other numerical information that can be used to define a problem.</w:t>
        <w:br/>
        <w:t>Stories</w:t>
        <w:br/>
        <w:t>: narratives that can be used to define a problem.</w:t>
        <w:br/>
        <w:t>Conspiracy theories and horror stories usually lack evidence but are very powerful.</w:t>
        <w:br/>
        <w:t>Causal stories: explain the causes of a problem.</w:t>
        <w:br/>
      </w:r>
    </w:p>
    <w:p>
      <w:r>
        <w:br/>
        <w:t>--------------------------------------------------</w:t>
        <w:br/>
      </w:r>
    </w:p>
    <w:p>
      <w:r>
        <w:t>Slide 7:</w:t>
        <w:br/>
        <w:t>Group Theory</w:t>
        <w:br/>
        <w:t>The group that successfully describes a problem will also be the one that defines solutions to it.</w:t>
        <w:br/>
        <w:t>Group Theory</w:t>
        <w:br/>
        <w:t>Groups promote their issues and fight to keep others off the agenda.</w:t>
        <w:br/>
        <w:t>Two Theories of Groups</w:t>
        <w:br/>
        <w:t>Pluralism</w:t>
        <w:br/>
        <w:t>:</w:t>
        <w:br/>
        <w:t>Many groups compete in a relatively</w:t>
        <w:br/>
        <w:t>open</w:t>
        <w:br/>
        <w:t>political system.</w:t>
        <w:br/>
        <w:t>Policy is the outcome of this competition.</w:t>
        <w:br/>
        <w:t>Elitism</w:t>
        <w:br/>
        <w:t>:</w:t>
        <w:br/>
        <w:t>Policymaking is dominated by the most educated, wealthiest, and most powerful groups.</w:t>
        <w:br/>
        <w:t>Policy is the outcome of the competition between these groups.</w:t>
        <w:br/>
      </w:r>
    </w:p>
    <w:p>
      <w:r>
        <w:br/>
        <w:t>--------------------------------------------------</w:t>
        <w:br/>
      </w:r>
    </w:p>
    <w:p>
      <w:r>
        <w:t>Slide 8:</w:t>
        <w:br/>
        <w:br/>
      </w:r>
    </w:p>
    <w:p>
      <w:r>
        <w:br/>
        <w:t>--------------------------------------------------</w:t>
        <w:br/>
      </w:r>
    </w:p>
    <w:p>
      <w:r>
        <w:t>Slide 9:</w:t>
        <w:br/>
        <w:t>Group Theory</w:t>
        <w:br/>
        <w:t>The group that successfully describes a problem will also be the one that defines solutions to it.</w:t>
        <w:br/>
      </w:r>
    </w:p>
    <w:p>
      <w:r>
        <w:br/>
        <w:t>--------------------------------------------------</w:t>
        <w:br/>
      </w:r>
    </w:p>
    <w:p>
      <w:r>
        <w:t>Slide 10:</w:t>
        <w:br/>
        <w:t>Group Theory</w:t>
        <w:br/>
        <w:t>Groups promote their issues and fight to keep others off the agenda.</w:t>
        <w:br/>
      </w:r>
    </w:p>
    <w:p>
      <w:r>
        <w:br/>
        <w:t>--------------------------------------------------</w:t>
        <w:br/>
      </w:r>
    </w:p>
    <w:p>
      <w:r>
        <w:t>Slide 11:</w:t>
        <w:br/>
        <w:t>Two Theories of Groups</w:t>
        <w:br/>
        <w:t>Pluralism</w:t>
        <w:br/>
        <w:t>:</w:t>
        <w:br/>
        <w:t>Many groups compete in a relatively</w:t>
        <w:br/>
        <w:t>open</w:t>
        <w:br/>
        <w:t>political system.</w:t>
        <w:br/>
        <w:t>Policy is the outcome of this competition.</w:t>
        <w:br/>
        <w:t>Elitism</w:t>
        <w:br/>
        <w:t>:</w:t>
        <w:br/>
        <w:t>Policymaking is dominated by the most educated, wealthiest, and most powerful groups.</w:t>
        <w:br/>
        <w:t>Policy is the outcome of the competition between these groups.</w:t>
        <w:br/>
      </w:r>
    </w:p>
    <w:p>
      <w:r>
        <w:br/>
        <w:t>--------------------------------------------------</w:t>
        <w:br/>
      </w:r>
    </w:p>
    <w:p>
      <w:r>
        <w:t>Slide 12:</w:t>
        <w:br/>
        <w:t>The Agenda</w:t>
        <w:br/>
        <w:t>The</w:t>
        <w:br/>
        <w:t>agenda</w:t>
        <w:br/>
        <w:t>is the list of things being discussed and sometimes acted upon by a political body, the news media, or the public at large.</w:t>
        <w:br/>
        <w:t>Other Agenda Definitions</w:t>
        <w:br/>
        <w:t>An underlying ideological plan.</w:t>
        <w:br/>
        <w:t>A collection of public problems that come to the</w:t>
        <w:br/>
        <w:t>attention</w:t>
        <w:br/>
        <w:t>of members of the public and their governmental officials. These include the related:</w:t>
        <w:br/>
        <w:t>causes</w:t>
        <w:br/>
        <w:t>symbols</w:t>
        <w:br/>
        <w:t>solutions</w:t>
        <w:br/>
        <w:t>and other matters that are the focus of attention.</w:t>
        <w:br/>
        <w:t>A concrete list of bills before a legislature.</w:t>
        <w:br/>
        <w:t>Other Agenda Definitions</w:t>
        <w:br/>
        <w:t>A</w:t>
        <w:br/>
        <w:t>series of beliefs</w:t>
        <w:br/>
        <w:t>about the</w:t>
        <w:br/>
        <w:t>existence</w:t>
        <w:br/>
        <w:t>and</w:t>
        <w:br/>
        <w:t>magnitude</w:t>
        <w:br/>
        <w:t>of problems and how they should be addressed by the government, the private sector, nonprofit organizations, or through joint action by some or all of these actors.</w:t>
        <w:br/>
        <w:t>Other Agenda Definitions</w:t>
        <w:br/>
        <w:t>A</w:t>
        <w:br/>
        <w:t>series of beliefs</w:t>
        <w:br/>
        <w:t>about the</w:t>
        <w:br/>
        <w:t>existence</w:t>
        <w:br/>
        <w:t>and</w:t>
        <w:br/>
        <w:t>magnitude</w:t>
        <w:br/>
        <w:t>of problems and how they should be addressed by the government, the private sector, nonprofit organizations, or through joint action by some or all of these actors.</w:t>
        <w:br/>
        <w:t>Hidden agendas</w:t>
        <w:br/>
        <w:t>reflect the American value of distrusting government and the belief that government officials and other actors are not always honest about their true intentions.</w:t>
        <w:br/>
        <w:t>Other Agenda Definitions</w:t>
        <w:br/>
        <w:t>A</w:t>
        <w:br/>
        <w:t>series of beliefs</w:t>
        <w:br/>
        <w:t>about the</w:t>
        <w:br/>
        <w:t>existence</w:t>
        <w:br/>
        <w:t>and</w:t>
        <w:br/>
        <w:t>magnitude</w:t>
        <w:br/>
        <w:t>of problems and how they should be addressed by the government, the private sector, nonprofit organizations, or through joint action by some or all of these actors.</w:t>
        <w:br/>
        <w:t>Hidden agendas</w:t>
        <w:br/>
        <w:t>reflect the American value of distrusting government and the belief that government officials and other actors are not always honest about their true intentions.</w:t>
        <w:br/>
        <w:t>Overt agendas</w:t>
        <w:br/>
        <w:t>are the stated goals of government officials and other actors.</w:t>
        <w:br/>
      </w:r>
    </w:p>
    <w:p>
      <w:r>
        <w:br/>
        <w:t>--------------------------------------------------</w:t>
        <w:br/>
      </w:r>
    </w:p>
    <w:p>
      <w:r>
        <w:t>Slide 13:</w:t>
        <w:br/>
        <w:br/>
      </w:r>
    </w:p>
    <w:p>
      <w:r>
        <w:br/>
        <w:t>--------------------------------------------------</w:t>
        <w:br/>
      </w:r>
    </w:p>
    <w:p>
      <w:r>
        <w:t>Slide 14:</w:t>
        <w:br/>
        <w:t>The Agenda</w:t>
        <w:br/>
        <w:t>The</w:t>
        <w:br/>
        <w:t>agenda</w:t>
        <w:br/>
        <w:t>is the list of things being discussed and sometimes acted upon by a political body, the news media, or the public at large.</w:t>
        <w:br/>
      </w:r>
    </w:p>
    <w:p>
      <w:r>
        <w:br/>
        <w:t>--------------------------------------------------</w:t>
        <w:br/>
      </w:r>
    </w:p>
    <w:p>
      <w:r>
        <w:t>Slide 15:</w:t>
        <w:br/>
        <w:t>Other Agenda Definitions</w:t>
        <w:br/>
        <w:t>An underlying ideological plan.</w:t>
        <w:br/>
        <w:t>A collection of public problems that come to the</w:t>
        <w:br/>
        <w:t>attention</w:t>
        <w:br/>
        <w:t>of members of the public and their governmental officials. These include the related:</w:t>
        <w:br/>
        <w:t>causes</w:t>
        <w:br/>
        <w:t>symbols</w:t>
        <w:br/>
        <w:t>solutions</w:t>
        <w:br/>
        <w:t>and other matters that are the focus of attention.</w:t>
        <w:br/>
        <w:t>A concrete list of bills before a legislature.</w:t>
        <w:br/>
      </w:r>
    </w:p>
    <w:p>
      <w:r>
        <w:br/>
        <w:t>--------------------------------------------------</w:t>
        <w:br/>
      </w:r>
    </w:p>
    <w:p>
      <w:r>
        <w:t>Slide 16:</w:t>
        <w:br/>
        <w:t>Other Agenda Definitions</w:t>
        <w:br/>
        <w:t>A</w:t>
        <w:br/>
        <w:t>series of beliefs</w:t>
        <w:br/>
        <w:t>about the</w:t>
        <w:br/>
        <w:t>existence</w:t>
        <w:br/>
        <w:t>and</w:t>
        <w:br/>
        <w:t>magnitude</w:t>
        <w:br/>
        <w:t>of problems and how they should be addressed by the government, the private sector, nonprofit organizations, or through joint action by some or all of these actors.</w:t>
        <w:br/>
      </w:r>
    </w:p>
    <w:p>
      <w:r>
        <w:br/>
        <w:t>--------------------------------------------------</w:t>
        <w:br/>
      </w:r>
    </w:p>
    <w:p>
      <w:r>
        <w:t>Slide 17:</w:t>
        <w:br/>
        <w:t>Other Agenda Definitions</w:t>
        <w:br/>
        <w:t>A</w:t>
        <w:br/>
        <w:t>series of beliefs</w:t>
        <w:br/>
        <w:t>about the</w:t>
        <w:br/>
        <w:t>existence</w:t>
        <w:br/>
        <w:t>and</w:t>
        <w:br/>
        <w:t>magnitude</w:t>
        <w:br/>
        <w:t>of problems and how they should be addressed by the government, the private sector, nonprofit organizations, or through joint action by some or all of these actors.</w:t>
        <w:br/>
        <w:t>Hidden agendas</w:t>
        <w:br/>
        <w:t>reflect the American value of distrusting government and the belief that government officials and other actors are not always honest about their true intentions.</w:t>
        <w:br/>
      </w:r>
    </w:p>
    <w:p>
      <w:r>
        <w:br/>
        <w:t>--------------------------------------------------</w:t>
        <w:br/>
      </w:r>
    </w:p>
    <w:p>
      <w:r>
        <w:t>Slide 18:</w:t>
        <w:br/>
        <w:t>Other Agenda Definitions</w:t>
        <w:br/>
        <w:t>A</w:t>
        <w:br/>
        <w:t>series of beliefs</w:t>
        <w:br/>
        <w:t>about the</w:t>
        <w:br/>
        <w:t>existence</w:t>
        <w:br/>
        <w:t>and</w:t>
        <w:br/>
        <w:t>magnitude</w:t>
        <w:br/>
        <w:t>of problems and how they should be addressed by the government, the private sector, nonprofit organizations, or through joint action by some or all of these actors.</w:t>
        <w:br/>
        <w:t>Hidden agendas</w:t>
        <w:br/>
        <w:t>reflect the American value of distrusting government and the belief that government officials and other actors are not always honest about their true intentions.</w:t>
        <w:br/>
        <w:t>Overt agendas</w:t>
        <w:br/>
        <w:t>are the stated goals of government officials and other actors.</w:t>
        <w:br/>
      </w:r>
    </w:p>
    <w:p>
      <w:r>
        <w:br/>
        <w:t>--------------------------------------------------</w:t>
        <w:br/>
      </w:r>
    </w:p>
    <w:p>
      <w:r>
        <w:t>Slide 19:</w:t>
        <w:br/>
        <w:t>Agenda Setting</w:t>
        <w:br/>
        <w:t>Agendas exist all levels of government: every community and government has a</w:t>
        <w:br/>
        <w:t>collection of issues</w:t>
        <w:br/>
        <w:t>that are available for discussion and action.</w:t>
        <w:br/>
        <w:t>Agenda Setting</w:t>
        <w:br/>
        <w:t>Agenda setting is the process by which problems and alternative solutions gain or lose public and elite attention.</w:t>
        <w:br/>
        <w:t>Agenda Setting</w:t>
        <w:br/>
        <w:t>The activities of various actors and groups that cause issues to gain or lose</w:t>
        <w:br/>
        <w:t>attention</w:t>
        <w:br/>
        <w:t>are called</w:t>
        <w:br/>
        <w:t>agenda-setting</w:t>
        <w:br/>
        <w:t>.</w:t>
        <w:br/>
        <w:t>Political power</w:t>
        <w:br/>
        <w:t>is used to keep ideas and issues on or off the agenda.</w:t>
        <w:br/>
      </w:r>
    </w:p>
    <w:p>
      <w:r>
        <w:br/>
        <w:t>--------------------------------------------------</w:t>
        <w:br/>
      </w:r>
    </w:p>
    <w:p>
      <w:r>
        <w:t>Slide 20:</w:t>
        <w:br/>
        <w:br/>
      </w:r>
    </w:p>
    <w:p>
      <w:r>
        <w:br/>
        <w:t>--------------------------------------------------</w:t>
        <w:br/>
      </w:r>
    </w:p>
    <w:p>
      <w:r>
        <w:t>Slide 21:</w:t>
        <w:br/>
        <w:t>Agenda Setting</w:t>
        <w:br/>
        <w:t>Agendas exist all levels of government: every community and government has a</w:t>
        <w:br/>
        <w:t>collection of issues</w:t>
        <w:br/>
        <w:t>that are available for discussion and action.</w:t>
        <w:br/>
      </w:r>
    </w:p>
    <w:p>
      <w:r>
        <w:br/>
        <w:t>--------------------------------------------------</w:t>
        <w:br/>
      </w:r>
    </w:p>
    <w:p>
      <w:r>
        <w:t>Slide 22:</w:t>
        <w:br/>
        <w:t>Agenda Setting</w:t>
        <w:br/>
        <w:t>Agenda setting is the process by which problems and alternative solutions gain or lose public and elite attention.</w:t>
        <w:br/>
      </w:r>
    </w:p>
    <w:p>
      <w:r>
        <w:br/>
        <w:t>--------------------------------------------------</w:t>
        <w:br/>
      </w:r>
    </w:p>
    <w:p>
      <w:r>
        <w:t>Slide 23:</w:t>
        <w:br/>
        <w:t>Agenda Setting</w:t>
        <w:br/>
        <w:t>The activities of various actors and groups that cause issues to gain or lose</w:t>
        <w:br/>
        <w:t>attention</w:t>
        <w:br/>
        <w:t>are called</w:t>
        <w:br/>
        <w:t>agenda-setting</w:t>
        <w:br/>
        <w:t>.</w:t>
        <w:br/>
        <w:t>Political power</w:t>
        <w:br/>
        <w:t>is used to keep ideas and issues on or off the agenda.</w:t>
        <w:br/>
      </w:r>
    </w:p>
    <w:p>
      <w:r>
        <w:br/>
        <w:t>--------------------------------------------------</w:t>
        <w:br/>
      </w:r>
    </w:p>
    <w:p>
      <w:r>
        <w:t>Slide 24:</w:t>
        <w:br/>
        <w:t>Agenda Competition</w:t>
        <w:br/>
        <w:t>There are too many possible problems and possible solutions that no one society or government can address.</w:t>
        <w:br/>
        <w:t>The competition for attention is fierce.</w:t>
        <w:br/>
        <w:t>Substantial competition for a very limited agenda space.</w:t>
        <w:br/>
        <w:t>Agenda Competition</w:t>
        <w:br/>
        <w:t>Defining a problem involves considerable:</w:t>
        <w:br/>
        <w:t>difficulty,</w:t>
        <w:br/>
        <w:t>competition among groups vying for their preferred solutions, and</w:t>
        <w:br/>
        <w:t>possible controversy and conflict.</w:t>
        <w:br/>
      </w:r>
    </w:p>
    <w:p>
      <w:r>
        <w:br/>
        <w:t>--------------------------------------------------</w:t>
        <w:br/>
      </w:r>
    </w:p>
    <w:p>
      <w:r>
        <w:t>Slide 25:</w:t>
        <w:br/>
        <w:br/>
      </w:r>
    </w:p>
    <w:p>
      <w:r>
        <w:br/>
        <w:t>--------------------------------------------------</w:t>
        <w:br/>
      </w:r>
    </w:p>
    <w:p>
      <w:r>
        <w:t>Slide 26:</w:t>
        <w:br/>
        <w:t>Agenda Competition</w:t>
        <w:br/>
        <w:t>There are too many possible problems and possible solutions that no one society or government can address.</w:t>
        <w:br/>
        <w:t>The competition for attention is fierce.</w:t>
        <w:br/>
        <w:t>Substantial competition for a very limited agenda space.</w:t>
        <w:br/>
      </w:r>
    </w:p>
    <w:p>
      <w:r>
        <w:br/>
        <w:t>--------------------------------------------------</w:t>
        <w:br/>
      </w:r>
    </w:p>
    <w:p>
      <w:r>
        <w:t>Slide 27:</w:t>
        <w:br/>
        <w:t>Agenda Competition</w:t>
        <w:br/>
        <w:t>Defining a problem involves considerable:</w:t>
        <w:br/>
        <w:t>difficulty,</w:t>
        <w:br/>
        <w:t>competition among groups vying for their preferred solutions, and</w:t>
        <w:br/>
        <w:t>possible controversy and conflict.</w:t>
        <w:br/>
      </w:r>
    </w:p>
    <w:p>
      <w:r>
        <w:br/>
        <w:t>--------------------------------------------------</w:t>
        <w:br/>
      </w:r>
    </w:p>
    <w:p>
      <w:r>
        <w:t>Slide 28: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Systemic agenda</w:t>
        <w:br/>
        <w:t>: the collection of issues perceived by the public, media, and government members as meriting public attention and governmental action.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Systemic agenda</w:t>
        <w:br/>
        <w:t>: the collection of issues perceived by the public, media, and government members as meriting public attention and governmental action.</w:t>
        <w:br/>
        <w:t>Institutional agenda</w:t>
        <w:br/>
        <w:t>: the collection of issues that are up for active and serious consideration by a governmental body.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Systemic agenda</w:t>
        <w:br/>
        <w:t>: the collection of issues perceived by the public, media, and government members as meriting public attention and governmental action.</w:t>
        <w:br/>
        <w:t>Institutional agenda</w:t>
        <w:br/>
        <w:t>: the collection of issues that are up for active and serious consideration by a governmental body.</w:t>
        <w:br/>
        <w:t>Decision agenda</w:t>
        <w:br/>
        <w:t>: the collection of issues that are actually acted upon by a governmental body.</w:t>
        <w:br/>
        <w:t>Levels of the Agenda</w:t>
        <w:br/>
        <w:t>These levels exist in multiple phase spaces.</w:t>
        <w:br/>
        <w:t>We can think of multiple levels of the agenda for each of the following:</w:t>
        <w:br/>
        <w:t>The public</w:t>
        <w:br/>
        <w:t>The media</w:t>
        <w:br/>
        <w:t>The government</w:t>
        <w:br/>
        <w:t>The courts</w:t>
        <w:br/>
        <w:t>The bureaucracy</w:t>
        <w:br/>
        <w:t>The President</w:t>
        <w:br/>
        <w:t>The Congress</w:t>
        <w:br/>
        <w:t>The Supreme Court</w:t>
        <w:br/>
        <w:t>The states</w:t>
        <w:br/>
        <w:t>The local governments</w:t>
        <w:br/>
        <w:t>Each of these levels has its own agenda universe, systemic, institutional, and decision agendas.</w:t>
        <w:br/>
        <w:t>Levels of the Agenda</w:t>
        <w:br/>
        <w:t>A</w:t>
        <w:br/>
        <w:t>genda Universe</w:t>
        <w:br/>
        <w:t>The</w:t>
        <w:br/>
        <w:t>agenda universe</w:t>
        <w:br/>
        <w:t>is the collection of all possible issues.</w:t>
        <w:br/>
        <w:t>Any possible idea that could every be considered by a government or society, at any time and in any place, is part of the agenda universe.</w:t>
        <w:br/>
        <w:t>Levels of the Agenda</w:t>
        <w:br/>
        <w:t>The Systemic Agenda</w:t>
        <w:br/>
        <w:t>The</w:t>
        <w:br/>
        <w:t>systemic agenda</w:t>
        <w:br/>
        <w:t>is the collection of issues perceived by the public, media, and government members as meriting public attention and governmental action.</w:t>
        <w:br/>
        <w:t>Any issue, problem, or idea that could possibly considered by participants in each political system as long as it doesn't fall outside well-established norms and values.</w:t>
        <w:br/>
        <w:t>Levels of the Agenda</w:t>
        <w:br/>
        <w:t>The boundary between the</w:t>
        <w:br/>
        <w:t>systemic agenda</w:t>
        <w:br/>
        <w:t>and the</w:t>
        <w:br/>
        <w:t>agenda universe</w:t>
        <w:br/>
        <w:t>is the</w:t>
        <w:br/>
        <w:t>gatekeeping</w:t>
        <w:br/>
        <w:t>function of the media, government, and other actors.</w:t>
        <w:br/>
        <w:t>This boundary is not static. From time to time, the boundaries can change regarding what is or is not considered acceptable for government action.</w:t>
        <w:br/>
        <w:t>The Systemic Agenda</w:t>
        <w:br/>
        <w:t>Levels of the Agenda</w:t>
        <w:br/>
        <w:t>The Institutional Agenda</w:t>
        <w:br/>
        <w:t>The</w:t>
        <w:br/>
        <w:t>institutional agenda</w:t>
        <w:br/>
        <w:t>is the collection of issues that are up for active and serious consideration by a governmental body.</w:t>
        <w:br/>
        <w:t>These issues are receiving serious</w:t>
        <w:br/>
        <w:t>attention</w:t>
        <w:br/>
        <w:t>from the government and the public.</w:t>
        <w:br/>
        <w:t>Levels of the Agenda</w:t>
        <w:br/>
        <w:t>The Institutional Agenda</w:t>
        <w:br/>
        <w:t>Only a limited number of issues and problems reach the</w:t>
        <w:br/>
        <w:t>institutional agenda</w:t>
        <w:br/>
        <w:t>.</w:t>
        <w:br/>
        <w:t>The</w:t>
        <w:br/>
        <w:t>institutional agenda</w:t>
        <w:br/>
        <w:t>is a subset of the</w:t>
        <w:br/>
        <w:t>systemic agenda</w:t>
        <w:br/>
        <w:t>.</w:t>
        <w:br/>
        <w:t>Limited attention and resources mean that only a small number of issues can be considered at any one time.</w:t>
        <w:br/>
        <w:t>In legislative bodies, the committee structure helps to expand the carrying capacity of the agenda—the division of labor effect.</w:t>
        <w:br/>
        <w:t>Levels of the Agenda</w:t>
        <w:br/>
        <w:t>The Decision Agenda</w:t>
        <w:br/>
        <w:t>The</w:t>
        <w:br/>
        <w:t>decision agenda</w:t>
        <w:br/>
        <w:t>is the collection of issues that are actually acted upon by a governmental body.</w:t>
        <w:br/>
        <w:t>The</w:t>
        <w:br/>
        <w:t>decision agenda</w:t>
        <w:br/>
        <w:t>is a subset of the</w:t>
        <w:br/>
        <w:t>institutional agenda</w:t>
        <w:br/>
        <w:t>.</w:t>
        <w:br/>
        <w:t>These are items that are up for a vote or a decision by a governmental body.</w:t>
        <w:br/>
      </w:r>
    </w:p>
    <w:p>
      <w:r>
        <w:br/>
        <w:t>--------------------------------------------------</w:t>
        <w:br/>
      </w:r>
    </w:p>
    <w:p>
      <w:r>
        <w:t>Slide 29:</w:t>
        <w:br/>
        <w:br/>
      </w:r>
    </w:p>
    <w:p>
      <w:r>
        <w:br/>
        <w:t>--------------------------------------------------</w:t>
        <w:br/>
      </w:r>
    </w:p>
    <w:p>
      <w:r>
        <w:t>Slide 30: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</w:r>
    </w:p>
    <w:p>
      <w:r>
        <w:br/>
        <w:t>--------------------------------------------------</w:t>
        <w:br/>
      </w:r>
    </w:p>
    <w:p>
      <w:r>
        <w:t>Slide 31: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Systemic agenda</w:t>
        <w:br/>
        <w:t>: the collection of issues perceived by the public, media, and government members as meriting public attention and governmental action.</w:t>
        <w:br/>
      </w:r>
    </w:p>
    <w:p>
      <w:r>
        <w:br/>
        <w:t>--------------------------------------------------</w:t>
        <w:br/>
      </w:r>
    </w:p>
    <w:p>
      <w:r>
        <w:t>Slide 32: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Systemic agenda</w:t>
        <w:br/>
        <w:t>: the collection of issues perceived by the public, media, and government members as meriting public attention and governmental action.</w:t>
        <w:br/>
        <w:t>Institutional agenda</w:t>
        <w:br/>
        <w:t>: the collection of issues that are up for active and serious consideration by a governmental body.</w:t>
        <w:br/>
      </w:r>
    </w:p>
    <w:p>
      <w:r>
        <w:br/>
        <w:t>--------------------------------------------------</w:t>
        <w:br/>
      </w:r>
    </w:p>
    <w:p>
      <w:r>
        <w:t>Slide 33:</w:t>
        <w:br/>
        <w:t>Levels of the Agenda</w:t>
        <w:br/>
        <w:t>There are four levels of the agenda:</w:t>
        <w:br/>
        <w:t>Agenda Universe</w:t>
        <w:br/>
        <w:t>: the collection of all possible issues.</w:t>
        <w:br/>
        <w:t>Systemic agenda</w:t>
        <w:br/>
        <w:t>: the collection of issues perceived by the public, media, and government members as meriting public attention and governmental action.</w:t>
        <w:br/>
        <w:t>Institutional agenda</w:t>
        <w:br/>
        <w:t>: the collection of issues that are up for active and serious consideration by a governmental body.</w:t>
        <w:br/>
        <w:t>Decision agenda</w:t>
        <w:br/>
        <w:t>: the collection of issues that are actually acted upon by a governmental body.</w:t>
        <w:br/>
      </w:r>
    </w:p>
    <w:p>
      <w:r>
        <w:br/>
        <w:t>--------------------------------------------------</w:t>
        <w:br/>
      </w:r>
    </w:p>
    <w:p>
      <w:r>
        <w:t>Slide 34:</w:t>
        <w:br/>
        <w:t>Levels of the Agenda</w:t>
        <w:br/>
        <w:t>These levels exist in multiple phase spaces.</w:t>
        <w:br/>
        <w:t>We can think of multiple levels of the agenda for each of the following:</w:t>
        <w:br/>
        <w:t>The public</w:t>
        <w:br/>
        <w:t>The media</w:t>
        <w:br/>
        <w:t>The government</w:t>
        <w:br/>
        <w:t>The courts</w:t>
        <w:br/>
        <w:t>The bureaucracy</w:t>
        <w:br/>
        <w:t>The President</w:t>
        <w:br/>
        <w:t>The Congress</w:t>
        <w:br/>
        <w:t>The Supreme Court</w:t>
        <w:br/>
        <w:t>The states</w:t>
        <w:br/>
        <w:t>The local governments</w:t>
        <w:br/>
        <w:t>Each of these levels has its own agenda universe, systemic, institutional, and decision agendas.</w:t>
        <w:br/>
      </w:r>
    </w:p>
    <w:p>
      <w:r>
        <w:br/>
        <w:t>--------------------------------------------------</w:t>
        <w:br/>
      </w:r>
    </w:p>
    <w:p>
      <w:r>
        <w:t>Slide 35:</w:t>
        <w:br/>
        <w:t>Levels of the Agenda</w:t>
        <w:br/>
        <w:t>A</w:t>
        <w:br/>
        <w:t>genda Universe</w:t>
        <w:br/>
        <w:t>The</w:t>
        <w:br/>
        <w:t>agenda universe</w:t>
        <w:br/>
        <w:t>is the collection of all possible issues.</w:t>
        <w:br/>
        <w:t>Any possible idea that could every be considered by a government or society, at any time and in any place, is part of the agenda universe.</w:t>
        <w:br/>
      </w:r>
    </w:p>
    <w:p>
      <w:r>
        <w:br/>
        <w:t>--------------------------------------------------</w:t>
        <w:br/>
      </w:r>
    </w:p>
    <w:p>
      <w:r>
        <w:t>Slide 36:</w:t>
        <w:br/>
        <w:t>Levels of the Agenda</w:t>
        <w:br/>
        <w:t>The Systemic Agenda</w:t>
        <w:br/>
        <w:t>The</w:t>
        <w:br/>
        <w:t>systemic agenda</w:t>
        <w:br/>
        <w:t>is the collection of issues perceived by the public, media, and government members as meriting public attention and governmental action.</w:t>
        <w:br/>
        <w:t>Any issue, problem, or idea that could possibly considered by participants in each political system as long as it doesn't fall outside well-established norms and values.</w:t>
        <w:br/>
      </w:r>
    </w:p>
    <w:p>
      <w:r>
        <w:br/>
        <w:t>--------------------------------------------------</w:t>
        <w:br/>
      </w:r>
    </w:p>
    <w:p>
      <w:r>
        <w:t>Slide 37:</w:t>
        <w:br/>
        <w:t>Levels of the Agenda</w:t>
        <w:br/>
        <w:t>The boundary between the</w:t>
        <w:br/>
        <w:t>systemic agenda</w:t>
        <w:br/>
        <w:t>and the</w:t>
        <w:br/>
        <w:t>agenda universe</w:t>
        <w:br/>
        <w:t>is the</w:t>
        <w:br/>
        <w:t>gatekeeping</w:t>
        <w:br/>
        <w:t>function of the media, government, and other actors.</w:t>
        <w:br/>
        <w:t>This boundary is not static. From time to time, the boundaries can change regarding what is or is not considered acceptable for government action.</w:t>
        <w:br/>
        <w:t>The Systemic Agenda</w:t>
        <w:br/>
      </w:r>
    </w:p>
    <w:p>
      <w:r>
        <w:br/>
        <w:t>--------------------------------------------------</w:t>
        <w:br/>
      </w:r>
    </w:p>
    <w:p>
      <w:r>
        <w:t>Slide 38:</w:t>
        <w:br/>
        <w:t>Levels of the Agenda</w:t>
        <w:br/>
        <w:t>The Institutional Agenda</w:t>
        <w:br/>
        <w:t>The</w:t>
        <w:br/>
        <w:t>institutional agenda</w:t>
        <w:br/>
        <w:t>is the collection of issues that are up for active and serious consideration by a governmental body.</w:t>
        <w:br/>
        <w:t>These issues are receiving serious</w:t>
        <w:br/>
        <w:t>attention</w:t>
        <w:br/>
        <w:t>from the government and the public.</w:t>
        <w:br/>
      </w:r>
    </w:p>
    <w:p>
      <w:r>
        <w:br/>
        <w:t>--------------------------------------------------</w:t>
        <w:br/>
      </w:r>
    </w:p>
    <w:p>
      <w:r>
        <w:t>Slide 39:</w:t>
        <w:br/>
        <w:t>Levels of the Agenda</w:t>
        <w:br/>
        <w:t>The Institutional Agenda</w:t>
        <w:br/>
        <w:t>Only a limited number of issues and problems reach the</w:t>
        <w:br/>
        <w:t>institutional agenda</w:t>
        <w:br/>
        <w:t>.</w:t>
        <w:br/>
        <w:t>The</w:t>
        <w:br/>
        <w:t>institutional agenda</w:t>
        <w:br/>
        <w:t>is a subset of the</w:t>
        <w:br/>
        <w:t>systemic agenda</w:t>
        <w:br/>
        <w:t>.</w:t>
        <w:br/>
        <w:t>Limited attention and resources mean that only a small number of issues can be considered at any one time.</w:t>
        <w:br/>
        <w:t>In legislative bodies, the committee structure helps to expand the carrying capacity of the agenda—the division of labor effect.</w:t>
        <w:br/>
      </w:r>
    </w:p>
    <w:p>
      <w:r>
        <w:br/>
        <w:t>--------------------------------------------------</w:t>
        <w:br/>
      </w:r>
    </w:p>
    <w:p>
      <w:r>
        <w:t>Slide 40:</w:t>
        <w:br/>
        <w:t>Levels of the Agenda</w:t>
        <w:br/>
        <w:t>The Decision Agenda</w:t>
        <w:br/>
        <w:t>The</w:t>
        <w:br/>
        <w:t>decision agenda</w:t>
        <w:br/>
        <w:t>is the collection of issues that are actually acted upon by a governmental body.</w:t>
        <w:br/>
        <w:t>The</w:t>
        <w:br/>
        <w:t>decision agenda</w:t>
        <w:br/>
        <w:t>is a subset of the</w:t>
        <w:br/>
        <w:t>institutional agenda</w:t>
        <w:br/>
        <w:t>.</w:t>
        <w:br/>
        <w:t>These are items that are up for a vote or a decision by a governmental body.</w:t>
        <w:br/>
      </w:r>
    </w:p>
    <w:p>
      <w:r>
        <w:br/>
        <w:t>--------------------------------------------------</w:t>
        <w:br/>
      </w:r>
    </w:p>
    <w:p>
      <w:r>
        <w:t>Slide 41:</w:t>
        <w:br/>
        <w:t>Agenda Setting</w:t>
        <w:br/>
        <w:t>Conflict Expansion</w:t>
        <w:br/>
        <w:t>Conflict Expansion</w:t>
        <w:br/>
        <w:t>is the key goal of many interest groups, and it can move items from the</w:t>
        <w:br/>
        <w:t>systemic agenda</w:t>
        <w:br/>
        <w:t>to the</w:t>
        <w:br/>
        <w:t>institutional agenda</w:t>
        <w:br/>
        <w:t>or from the</w:t>
        <w:br/>
        <w:t>institutional agenda</w:t>
        <w:br/>
        <w:t>to the</w:t>
        <w:br/>
        <w:t>decision agenda</w:t>
        <w:br/>
        <w:t>and vice versa.</w:t>
        <w:br/>
        <w:t>Conflict is greatest at the</w:t>
        <w:br/>
        <w:t>decision agenda</w:t>
        <w:br/>
        <w:t>level.</w:t>
        <w:br/>
        <w:t>A decision reached at one level or branch of government may trigger or expand the conflict at another level or branch of government.</w:t>
        <w:br/>
        <w:t>Agenda Setting</w:t>
        <w:br/>
        <w:t>Attention Matters!</w:t>
        <w:br/>
        <w:t>Attention sets the policy agenda</w:t>
        <w:br/>
        <w:t>Priorities often determine where attention is placed.</w:t>
        <w:br/>
        <w:t>Major events often shift priorities and attention allocation.</w:t>
        <w:br/>
        <w:t>Agenda Setting</w:t>
        <w:br/>
        <w:t>Attention Complications</w:t>
        <w:br/>
        <w:t>We live in a world of</w:t>
        <w:br/>
        <w:t>imperfect</w:t>
        <w:br/>
        <w:t>and</w:t>
        <w:br/>
        <w:t>costly</w:t>
        <w:br/>
        <w:t>information. Those who can persuade and use their power to get attention can shape the agenda.</w:t>
        <w:br/>
        <w:t>Attention bottlenecks occur when there is too much information, forcing us to focus on some things while ignoring others.</w:t>
        <w:br/>
        <w:t>Agenda Setting</w:t>
        <w:br/>
        <w:t>Attention Expansion</w:t>
        <w:br/>
        <w:t>Indicators</w:t>
        <w:br/>
        <w:t>When the numbers or statistics look bad, the problem is more likely to get attention.</w:t>
        <w:br/>
        <w:t>e.g., unemployment, inflation, crime, etc.</w:t>
        <w:br/>
        <w:t>These indicators become</w:t>
        <w:br/>
        <w:t>symbols</w:t>
        <w:br/>
        <w:t>of the problem.</w:t>
        <w:br/>
        <w:t>Agenda Setting</w:t>
        <w:br/>
        <w:t>Attention Expansion</w:t>
        <w:br/>
        <w:t>Focusing Events</w:t>
        <w:br/>
        <w:t>A major event that draws attention to a problem.</w:t>
        <w:br/>
        <w:t>Attention can spike in the agenda space when a major event occurs, forcing policymakers, the media, and the public to focus on the issue.</w:t>
        <w:br/>
        <w:t>e.g., 9/11, the Challenger explosion, the BP oil spill, etc.</w:t>
        <w:br/>
        <w:t>Some groups take advantage of these events to push their own agendas.</w:t>
        <w:br/>
      </w:r>
    </w:p>
    <w:p>
      <w:r>
        <w:br/>
        <w:t>--------------------------------------------------</w:t>
        <w:br/>
      </w:r>
    </w:p>
    <w:p>
      <w:r>
        <w:t>Slide 42:</w:t>
        <w:br/>
        <w:br/>
      </w:r>
    </w:p>
    <w:p>
      <w:r>
        <w:br/>
        <w:t>--------------------------------------------------</w:t>
        <w:br/>
      </w:r>
    </w:p>
    <w:p>
      <w:r>
        <w:t>Slide 43:</w:t>
        <w:br/>
        <w:t>Agenda Setting</w:t>
        <w:br/>
        <w:t>Conflict Expansion</w:t>
        <w:br/>
        <w:t>Conflict Expansion</w:t>
        <w:br/>
        <w:t>is the key goal of many interest groups, and it can move items from the</w:t>
        <w:br/>
        <w:t>systemic agenda</w:t>
        <w:br/>
        <w:t>to the</w:t>
        <w:br/>
        <w:t>institutional agenda</w:t>
        <w:br/>
        <w:t>or from the</w:t>
        <w:br/>
        <w:t>institutional agenda</w:t>
        <w:br/>
        <w:t>to the</w:t>
        <w:br/>
        <w:t>decision agenda</w:t>
        <w:br/>
        <w:t>and vice versa.</w:t>
        <w:br/>
        <w:t>Conflict is greatest at the</w:t>
        <w:br/>
        <w:t>decision agenda</w:t>
        <w:br/>
        <w:t>level.</w:t>
        <w:br/>
        <w:t>A decision reached at one level or branch of government may trigger or expand the conflict at another level or branch of government.</w:t>
        <w:br/>
      </w:r>
    </w:p>
    <w:p>
      <w:r>
        <w:br/>
        <w:t>--------------------------------------------------</w:t>
        <w:br/>
      </w:r>
    </w:p>
    <w:p>
      <w:r>
        <w:t>Slide 44:</w:t>
        <w:br/>
        <w:t>Agenda Setting</w:t>
        <w:br/>
        <w:t>Attention Matters!</w:t>
        <w:br/>
        <w:t>Attention sets the policy agenda</w:t>
        <w:br/>
        <w:t>Priorities often determine where attention is placed.</w:t>
        <w:br/>
        <w:t>Major events often shift priorities and attention allocation.</w:t>
        <w:br/>
      </w:r>
    </w:p>
    <w:p>
      <w:r>
        <w:br/>
        <w:t>--------------------------------------------------</w:t>
        <w:br/>
      </w:r>
    </w:p>
    <w:p>
      <w:r>
        <w:t>Slide 45:</w:t>
        <w:br/>
        <w:t>Agenda Setting</w:t>
        <w:br/>
        <w:t>Attention Complications</w:t>
        <w:br/>
        <w:t>We live in a world of</w:t>
        <w:br/>
        <w:t>imperfect</w:t>
        <w:br/>
        <w:t>and</w:t>
        <w:br/>
        <w:t>costly</w:t>
        <w:br/>
        <w:t>information. Those who can persuade and use their power to get attention can shape the agenda.</w:t>
        <w:br/>
        <w:t>Attention bottlenecks occur when there is too much information, forcing us to focus on some things while ignoring others.</w:t>
        <w:br/>
      </w:r>
    </w:p>
    <w:p>
      <w:r>
        <w:br/>
        <w:t>--------------------------------------------------</w:t>
        <w:br/>
      </w:r>
    </w:p>
    <w:p>
      <w:r>
        <w:t>Slide 46:</w:t>
        <w:br/>
        <w:t>Agenda Setting</w:t>
        <w:br/>
        <w:t>Attention Expansion</w:t>
        <w:br/>
        <w:t>Indicators</w:t>
        <w:br/>
        <w:t>When the numbers or statistics look bad, the problem is more likely to get attention.</w:t>
        <w:br/>
        <w:t>e.g., unemployment, inflation, crime, etc.</w:t>
        <w:br/>
        <w:t>These indicators become</w:t>
        <w:br/>
        <w:t>symbols</w:t>
        <w:br/>
        <w:t>of the problem.</w:t>
        <w:br/>
      </w:r>
    </w:p>
    <w:p>
      <w:r>
        <w:br/>
        <w:t>--------------------------------------------------</w:t>
        <w:br/>
      </w:r>
    </w:p>
    <w:p>
      <w:r>
        <w:t>Slide 47:</w:t>
        <w:br/>
        <w:t>Agenda Setting</w:t>
        <w:br/>
        <w:t>Attention Expansion</w:t>
        <w:br/>
        <w:t>Focusing Events</w:t>
        <w:br/>
        <w:t>A major event that draws attention to a problem.</w:t>
        <w:br/>
        <w:t>Attention can spike in the agenda space when a major event occurs, forcing policymakers, the media, and the public to focus on the issue.</w:t>
        <w:br/>
        <w:t>e.g., 9/11, the Challenger explosion, the BP oil spill, etc.</w:t>
        <w:br/>
        <w:t>Some groups take advantage of these events to push their own agendas.</w:t>
        <w:br/>
      </w:r>
    </w:p>
    <w:p>
      <w:r>
        <w:br/>
        <w:t>--------------------------------------------------</w:t>
        <w:br/>
      </w:r>
    </w:p>
    <w:p>
      <w:r>
        <w:t>Slide 48:</w:t>
        <w:br/>
        <w:t>Political Power and Groups</w:t>
        <w:br/>
        <w:t>Political power is the ability to get things done in a political system.</w:t>
        <w:br/>
        <w:t>Political Power and Groups</w:t>
        <w:br/>
        <w:t>Losing Groups</w:t>
        <w:br/>
        <w:t>Losing Groups</w:t>
        <w:br/>
        <w:t>are those who are unable to get their issues on the agenda or to get their preferred solutions adopted.</w:t>
        <w:br/>
        <w:t>They have two ways to expand the scope of the conflict:</w:t>
        <w:br/>
        <w:t>Use symbols to change the nature of the policy debate, induce sympathy, and gain support.</w:t>
        <w:br/>
        <w:t>Appeal to a higher level or another branch of government.</w:t>
        <w:br/>
        <w:t>Political Power and Groups</w:t>
        <w:br/>
        <w:t>Winning Groups</w:t>
        <w:br/>
        <w:t>Winning Groups</w:t>
        <w:br/>
        <w:t>are those that can get their issues on the agenda and adopt their preferred solutions.</w:t>
        <w:br/>
        <w:t>They have a</w:t>
        <w:br/>
        <w:t>policy monopoly</w:t>
        <w:br/>
        <w:t>over an issue.</w:t>
        <w:br/>
        <w:t>They reinforce their own symbols and narratives.</w:t>
        <w:br/>
        <w:t>They use their power to keep other groups off the agenda.</w:t>
        <w:br/>
        <w:t>They keep public attention directed away from their policy preferences.</w:t>
        <w:br/>
      </w:r>
    </w:p>
    <w:p>
      <w:r>
        <w:br/>
        <w:t>--------------------------------------------------</w:t>
        <w:br/>
      </w:r>
    </w:p>
    <w:p>
      <w:r>
        <w:t>Slide 49:</w:t>
        <w:br/>
        <w:br/>
      </w:r>
    </w:p>
    <w:p>
      <w:r>
        <w:br/>
        <w:t>--------------------------------------------------</w:t>
        <w:br/>
      </w:r>
    </w:p>
    <w:p>
      <w:r>
        <w:t>Slide 50:</w:t>
        <w:br/>
        <w:t>Political Power and Groups</w:t>
        <w:br/>
        <w:t>Political power is the ability to get things done in a political system.</w:t>
        <w:br/>
      </w:r>
    </w:p>
    <w:p>
      <w:r>
        <w:br/>
        <w:t>--------------------------------------------------</w:t>
        <w:br/>
      </w:r>
    </w:p>
    <w:p>
      <w:r>
        <w:t>Slide 51:</w:t>
        <w:br/>
        <w:t>Political Power and Groups</w:t>
        <w:br/>
        <w:t>Losing Groups</w:t>
        <w:br/>
        <w:t>Losing Groups</w:t>
        <w:br/>
        <w:t>are those who are unable to get their issues on the agenda or to get their preferred solutions adopted.</w:t>
        <w:br/>
        <w:t>They have two ways to expand the scope of the conflict:</w:t>
        <w:br/>
        <w:t>Use symbols to change the nature of the policy debate, induce sympathy, and gain support.</w:t>
        <w:br/>
        <w:t>Appeal to a higher level or another branch of government.</w:t>
        <w:br/>
      </w:r>
    </w:p>
    <w:p>
      <w:r>
        <w:br/>
        <w:t>--------------------------------------------------</w:t>
        <w:br/>
      </w:r>
    </w:p>
    <w:p>
      <w:r>
        <w:t>Slide 52:</w:t>
        <w:br/>
        <w:t>Political Power and Groups</w:t>
        <w:br/>
        <w:t>Winning Groups</w:t>
        <w:br/>
        <w:t>Winning Groups</w:t>
        <w:br/>
        <w:t>are those that can get their issues on the agenda and adopt their preferred solutions.</w:t>
        <w:br/>
        <w:t>They have a</w:t>
        <w:br/>
        <w:t>policy monopoly</w:t>
        <w:br/>
        <w:t>over an issue.</w:t>
        <w:br/>
        <w:t>They reinforce their own symbols and narratives.</w:t>
        <w:br/>
        <w:t>They use their power to keep other groups off the agenda.</w:t>
        <w:br/>
        <w:t>They keep public attention directed away from their policy preferences.</w:t>
        <w:br/>
      </w:r>
    </w:p>
    <w:p>
      <w:r>
        <w:br/>
        <w:t>--------------------------------------------------</w:t>
        <w:br/>
      </w:r>
    </w:p>
    <w:p>
      <w:r>
        <w:t>Slide 53:</w:t>
        <w:br/>
        <w:t>Three Types of Political Power</w:t>
        <w:br/>
        <w:t>Coercive Power</w:t>
        <w:br/>
        <w:t>Blocking Power</w:t>
        <w:br/>
        <w:t>Quiescence or Powerlessness</w:t>
        <w:br/>
        <w:t>Three Types of Political Power</w:t>
        <w:br/>
        <w:t>Coercive Power</w:t>
        <w:br/>
        <w:t>Coercive Power</w:t>
        <w:br/>
        <w:t>is the ability to force someone to do something they would not otherwise do.</w:t>
        <w:br/>
        <w:t>e.g., the police, the military, etc.</w:t>
        <w:br/>
        <w:t>Coercive power is the most obvious form of power, but it is</w:t>
        <w:br/>
        <w:t>not</w:t>
        <w:br/>
        <w:t>the most common form of power in a democracy.</w:t>
        <w:br/>
        <w:t>Easy to use in a totalitarian regime, but not in a democracy.</w:t>
        <w:br/>
        <w:t>Three Types of Political Power</w:t>
        <w:br/>
        <w:t>Blocking Power</w:t>
        <w:br/>
        <w:t>Blocking Power</w:t>
        <w:br/>
        <w:t>is the ability to prevent someone from doing something they would otherwise do.</w:t>
        <w:br/>
        <w:t>e.g., the filibuster, the veto, etc.</w:t>
        <w:br/>
        <w:t>Blocking power is the most common form of power in a democracy.</w:t>
        <w:br/>
        <w:t>It is the power to</w:t>
        <w:br/>
        <w:t>say "no" to someone else's agenda.</w:t>
        <w:br/>
        <w:t>keep an issue off the agenda.</w:t>
        <w:br/>
        <w:t>keep an issue from being decided.</w:t>
        <w:br/>
        <w:t>keep an issue from being implemented.</w:t>
        <w:br/>
        <w:t>Three Types of Political Power</w:t>
        <w:br/>
        <w:t>Blocking Power</w:t>
        <w:br/>
        <w:t>Blocking Power</w:t>
        <w:br/>
        <w:t>is reflective of our biased system: it is easier to block than to act.</w:t>
        <w:br/>
        <w:t>Some issues are allowed to come to the fore while others are deemed unworthy of consideration.</w:t>
        <w:br/>
        <w:t>Even with an even playing field, there are vastly more powerful teams.</w:t>
        <w:br/>
        <w:t>Three Types of Political Power</w:t>
        <w:br/>
        <w:t>Quiescence or Powerlessness</w:t>
        <w:br/>
        <w:t>Quiescence or Powerlessness</w:t>
        <w:br/>
        <w:t>is the inability to get one's issues on the agenda or to adopt one's preferred solutions.</w:t>
        <w:br/>
        <w:t>e.g., the poor, the homeless, etc.</w:t>
        <w:br/>
        <w:t>Quiescence is the most common form of powerlessness in a democracy.</w:t>
        <w:br/>
        <w:t>People attempt but fail to influence the policy process, so they give up.</w:t>
        <w:br/>
        <w:t>Has lasting generational effects.</w:t>
        <w:br/>
      </w:r>
    </w:p>
    <w:p>
      <w:r>
        <w:br/>
        <w:t>--------------------------------------------------</w:t>
        <w:br/>
      </w:r>
    </w:p>
    <w:p>
      <w:r>
        <w:t>Slide 54:</w:t>
        <w:br/>
        <w:t>Three Types of Political Power</w:t>
        <w:br/>
        <w:t>Coercive Power</w:t>
        <w:br/>
        <w:t>Blocking Power</w:t>
        <w:br/>
        <w:t>Quiescence or Powerlessness</w:t>
        <w:br/>
      </w:r>
    </w:p>
    <w:p>
      <w:r>
        <w:br/>
        <w:t>--------------------------------------------------</w:t>
        <w:br/>
      </w:r>
    </w:p>
    <w:p>
      <w:r>
        <w:t>Slide 55:</w:t>
        <w:br/>
        <w:t>Three Types of Political Power</w:t>
        <w:br/>
        <w:t>Coercive Power</w:t>
        <w:br/>
        <w:t>Coercive Power</w:t>
        <w:br/>
        <w:t>is the ability to force someone to do something they would not otherwise do.</w:t>
        <w:br/>
        <w:t>e.g., the police, the military, etc.</w:t>
        <w:br/>
        <w:t>Coercive power is the most obvious form of power, but it is</w:t>
        <w:br/>
        <w:t>not</w:t>
        <w:br/>
        <w:t>the most common form of power in a democracy.</w:t>
        <w:br/>
        <w:t>Easy to use in a totalitarian regime, but not in a democracy.</w:t>
        <w:br/>
      </w:r>
    </w:p>
    <w:p>
      <w:r>
        <w:br/>
        <w:t>--------------------------------------------------</w:t>
        <w:br/>
      </w:r>
    </w:p>
    <w:p>
      <w:r>
        <w:t>Slide 56:</w:t>
        <w:br/>
        <w:t>Three Types of Political Power</w:t>
        <w:br/>
        <w:t>Blocking Power</w:t>
        <w:br/>
        <w:t>Blocking Power</w:t>
        <w:br/>
        <w:t>is the ability to prevent someone from doing something they would otherwise do.</w:t>
        <w:br/>
        <w:t>e.g., the filibuster, the veto, etc.</w:t>
        <w:br/>
        <w:t>Blocking power is the most common form of power in a democracy.</w:t>
        <w:br/>
        <w:t>It is the power to</w:t>
        <w:br/>
        <w:t>say "no" to someone else's agenda.</w:t>
        <w:br/>
        <w:t>keep an issue off the agenda.</w:t>
        <w:br/>
        <w:t>keep an issue from being decided.</w:t>
        <w:br/>
        <w:t>keep an issue from being implemented.</w:t>
        <w:br/>
      </w:r>
    </w:p>
    <w:p>
      <w:r>
        <w:br/>
        <w:t>--------------------------------------------------</w:t>
        <w:br/>
      </w:r>
    </w:p>
    <w:p>
      <w:r>
        <w:t>Slide 57:</w:t>
        <w:br/>
        <w:t>Three Types of Political Power</w:t>
        <w:br/>
        <w:t>Blocking Power</w:t>
        <w:br/>
        <w:t>Blocking Power</w:t>
        <w:br/>
        <w:t>is reflective of our biased system: it is easier to block than to act.</w:t>
        <w:br/>
        <w:t>Some issues are allowed to come to the fore while others are deemed unworthy of consideration.</w:t>
        <w:br/>
        <w:t>Even with an even playing field, there are vastly more powerful teams.</w:t>
        <w:br/>
      </w:r>
    </w:p>
    <w:p>
      <w:r>
        <w:br/>
        <w:t>--------------------------------------------------</w:t>
        <w:br/>
      </w:r>
    </w:p>
    <w:p>
      <w:r>
        <w:t>Slide 58:</w:t>
        <w:br/>
        <w:t>Three Types of Political Power</w:t>
        <w:br/>
        <w:t>Quiescence or Powerlessness</w:t>
        <w:br/>
        <w:t>Quiescence or Powerlessness</w:t>
        <w:br/>
        <w:t>is the inability to get one's issues on the agenda or to adopt one's preferred solutions.</w:t>
        <w:br/>
        <w:t>e.g., the poor, the homeless, etc.</w:t>
        <w:br/>
        <w:t>Quiescence is the most common form of powerlessness in a democracy.</w:t>
        <w:br/>
        <w:t>People attempt but fail to influence the policy process, so they give up.</w:t>
        <w:br/>
        <w:t>Has lasting generational effects.</w:t>
        <w:br/>
      </w:r>
    </w:p>
    <w:p>
      <w:r>
        <w:br/>
        <w:t>--------------------------------------------------</w:t>
        <w:br/>
      </w:r>
    </w:p>
    <w:p>
      <w:r>
        <w:t>Slide 59:</w:t>
        <w:br/>
        <w:t>Blocked? Strategies for Inducing Policy Change</w:t>
        <w:br/>
        <w:t>Kindgon's Three Streams and the Window of Opportunity Model</w:t>
        <w:br/>
        <w:t>Sabatier's Advocacy Coalition Framework</w:t>
        <w:br/>
        <w:t>Kindgon's Three Streams and the Window of Opportunity Model</w:t>
        <w:br/>
        <w:t>Problem Stream</w:t>
        <w:br/>
        <w:t>: the collection of problems that the public and policymakers perceive as meriting public attention and governmental action.</w:t>
        <w:br/>
        <w:t>Kindgon's Three Streams and the Window of Opportunity Model</w:t>
        <w:br/>
        <w:t>Problem Stream</w:t>
        <w:br/>
        <w:t>: the collection of problems that the public and policymakers perceive as meriting public attention and governmental action.</w:t>
        <w:br/>
        <w:t>Policy Stream</w:t>
        <w:br/>
        <w:t>: the collection of policy proposals that the public and policymakers perceive as meriting public attention and governmental action.</w:t>
        <w:br/>
        <w:t>Kindgon's Three Streams and the Window of Opportunity Model</w:t>
        <w:br/>
        <w:t>Problem Stream</w:t>
        <w:br/>
        <w:t>: the collection of problems that the public and policymakers perceive as meriting public attention and governmental action.</w:t>
        <w:br/>
        <w:t>Policy Stream</w:t>
        <w:br/>
        <w:t>: the collection of policy proposals that the public and policymakers perceive as meriting public attention and governmental action.</w:t>
        <w:br/>
        <w:t>Politics Stream</w:t>
        <w:br/>
        <w:t>: the collection of political factors that the public and policymakers perceive as meriting public attention and governmental action.</w:t>
        <w:br/>
        <w:t>Kindgon's Three Streams and the Window of Opportunity Model</w:t>
        <w:br/>
        <w:t>These "streams" come together at an opportune moment when attention is high or negative, creating a window of opportunity for policy change.</w:t>
        <w:br/>
        <w:t>Window of Opportunity</w:t>
        <w:br/>
        <w:t>: the convergence of the problem stream, the policy stream, and the politics stream.</w:t>
        <w:br/>
        <w:t>Policy Entrepreneurs</w:t>
        <w:br/>
        <w:t>: individuals who are able to take advantage of the window of opportunity to push their preferred solutions.</w:t>
        <w:br/>
        <w:t>Sabatier's Advocacy Coalition Framework</w:t>
        <w:br/>
        <w:t>Advocacy Coalition</w:t>
        <w:br/>
        <w:t>: a collection of individuals and groups who share a common set of policy beliefs and who seek to influence policymakers.</w:t>
        <w:br/>
        <w:t>Because of elites and policy monopolies, groups often come together to advance policy preferences (i.e., strength in numbers)</w:t>
        <w:br/>
        <w:t>Sabatier's Advocacy Coalition Framework</w:t>
        <w:br/>
        <w:t>Coalitions come together based on similar beliefs and values.</w:t>
        <w:br/>
        <w:t>Policy Beliefs</w:t>
        <w:br/>
        <w:t>: the fundamental beliefs that define the policy preferences of an advocacy coalition.</w:t>
        <w:br/>
        <w:t>Policy Core Beliefs</w:t>
        <w:br/>
        <w:t>are often based on deeply held values and beliefs.</w:t>
        <w:br/>
        <w:t>Coalitions venue shop to find the best place to advance their policy preferences.</w:t>
        <w:br/>
      </w:r>
    </w:p>
    <w:p>
      <w:r>
        <w:br/>
        <w:t>--------------------------------------------------</w:t>
        <w:br/>
      </w:r>
    </w:p>
    <w:p>
      <w:r>
        <w:t>Slide 60:</w:t>
        <w:br/>
        <w:br/>
      </w:r>
    </w:p>
    <w:p>
      <w:r>
        <w:br/>
        <w:t>--------------------------------------------------</w:t>
        <w:br/>
      </w:r>
    </w:p>
    <w:p>
      <w:r>
        <w:t>Slide 61:</w:t>
        <w:br/>
        <w:t>Blocked? Strategies for Inducing Policy Change</w:t>
        <w:br/>
        <w:t>Kindgon's Three Streams and the Window of Opportunity Model</w:t>
        <w:br/>
        <w:t>Sabatier's Advocacy Coalition Framework</w:t>
        <w:br/>
      </w:r>
    </w:p>
    <w:p>
      <w:r>
        <w:br/>
        <w:t>--------------------------------------------------</w:t>
        <w:br/>
      </w:r>
    </w:p>
    <w:p>
      <w:r>
        <w:t>Slide 62:</w:t>
        <w:br/>
        <w:t>Kindgon's Three Streams and the Window of Opportunity Model</w:t>
        <w:br/>
        <w:t>Problem Stream</w:t>
        <w:br/>
        <w:t>: the collection of problems that the public and policymakers perceive as meriting public attention and governmental action.</w:t>
        <w:br/>
      </w:r>
    </w:p>
    <w:p>
      <w:r>
        <w:br/>
        <w:t>--------------------------------------------------</w:t>
        <w:br/>
      </w:r>
    </w:p>
    <w:p>
      <w:r>
        <w:t>Slide 63:</w:t>
        <w:br/>
        <w:t>Kindgon's Three Streams and the Window of Opportunity Model</w:t>
        <w:br/>
        <w:t>Problem Stream</w:t>
        <w:br/>
        <w:t>: the collection of problems that the public and policymakers perceive as meriting public attention and governmental action.</w:t>
        <w:br/>
        <w:t>Policy Stream</w:t>
        <w:br/>
        <w:t>: the collection of policy proposals that the public and policymakers perceive as meriting public attention and governmental action.</w:t>
        <w:br/>
      </w:r>
    </w:p>
    <w:p>
      <w:r>
        <w:br/>
        <w:t>--------------------------------------------------</w:t>
        <w:br/>
      </w:r>
    </w:p>
    <w:p>
      <w:r>
        <w:t>Slide 64:</w:t>
        <w:br/>
        <w:t>Kindgon's Three Streams and the Window of Opportunity Model</w:t>
        <w:br/>
        <w:t>Problem Stream</w:t>
        <w:br/>
        <w:t>: the collection of problems that the public and policymakers perceive as meriting public attention and governmental action.</w:t>
        <w:br/>
        <w:t>Policy Stream</w:t>
        <w:br/>
        <w:t>: the collection of policy proposals that the public and policymakers perceive as meriting public attention and governmental action.</w:t>
        <w:br/>
        <w:t>Politics Stream</w:t>
        <w:br/>
        <w:t>: the collection of political factors that the public and policymakers perceive as meriting public attention and governmental action.</w:t>
        <w:br/>
      </w:r>
    </w:p>
    <w:p>
      <w:r>
        <w:br/>
        <w:t>--------------------------------------------------</w:t>
        <w:br/>
      </w:r>
    </w:p>
    <w:p>
      <w:r>
        <w:t>Slide 65:</w:t>
        <w:br/>
        <w:t>Kindgon's Three Streams and the Window of Opportunity Model</w:t>
        <w:br/>
        <w:t>These "streams" come together at an opportune moment when attention is high or negative, creating a window of opportunity for policy change.</w:t>
        <w:br/>
        <w:t>Window of Opportunity</w:t>
        <w:br/>
        <w:t>: the convergence of the problem stream, the policy stream, and the politics stream.</w:t>
        <w:br/>
        <w:t>Policy Entrepreneurs</w:t>
        <w:br/>
        <w:t>: individuals who are able to take advantage of the window of opportunity to push their preferred solutions.</w:t>
        <w:br/>
      </w:r>
    </w:p>
    <w:p>
      <w:r>
        <w:br/>
        <w:t>--------------------------------------------------</w:t>
        <w:br/>
      </w:r>
    </w:p>
    <w:p>
      <w:r>
        <w:t>Slide 66:</w:t>
        <w:br/>
        <w:t>Sabatier's Advocacy Coalition Framework</w:t>
        <w:br/>
        <w:t>Advocacy Coalition</w:t>
        <w:br/>
        <w:t>: a collection of individuals and groups who share a common set of policy beliefs and who seek to influence policymakers.</w:t>
        <w:br/>
        <w:t>Because of elites and policy monopolies, groups often come together to advance policy preferences (i.e., strength in numbers)</w:t>
        <w:br/>
      </w:r>
    </w:p>
    <w:p>
      <w:r>
        <w:br/>
        <w:t>--------------------------------------------------</w:t>
        <w:br/>
      </w:r>
    </w:p>
    <w:p>
      <w:r>
        <w:t>Slide 67:</w:t>
        <w:br/>
        <w:t>Sabatier's Advocacy Coalition Framework</w:t>
        <w:br/>
        <w:t>Coalitions come together based on similar beliefs and values.</w:t>
        <w:br/>
        <w:t>Policy Beliefs</w:t>
        <w:br/>
        <w:t>: the fundamental beliefs that define the policy preferences of an advocacy coalition.</w:t>
        <w:br/>
        <w:t>Policy Core Beliefs</w:t>
        <w:br/>
        <w:t>are often based on deeply held values and beliefs.</w:t>
        <w:br/>
        <w:t>Coalitions venue shop to find the best place to advance their policy preferences.</w:t>
        <w:br/>
      </w:r>
    </w:p>
    <w:p>
      <w:r>
        <w:br/>
        <w:t>--------------------------------------------------</w:t>
        <w:br/>
      </w:r>
    </w:p>
    <w:p>
      <w:r>
        <w:t>Slide 68:</w:t>
        <w:br/>
        <w:t>The Policy Agenda Recap</w:t>
        <w:br/>
        <w:t>Problems are socially constructed.</w:t>
        <w:br/>
        <w:t>Groups compete to define problems and solutions.</w:t>
        <w:br/>
        <w:t>The agenda is the list of things being discussed and sometimes acted upon by a political body, the news media, or the public at large.</w:t>
        <w:br/>
        <w:t>Agenda setting is the process by which problems and alternative solutions gain or lose public and elite attention.</w:t>
        <w:br/>
        <w:t>The Policy Agenda Recap</w:t>
        <w:br/>
        <w:t>Political power is the ability to get things done in a political system.</w:t>
        <w:br/>
        <w:t>There are three types of political power: coercive power, blocking power, and quiescence or powerlessness.</w:t>
        <w:br/>
        <w:t>We discussed two models for inducing policy change: Kingdon's three streams and the window of opportunity model and Sabatier's advocacy coalition framework.</w:t>
        <w:br/>
      </w:r>
    </w:p>
    <w:p>
      <w:r>
        <w:br/>
        <w:t>--------------------------------------------------</w:t>
        <w:br/>
      </w:r>
    </w:p>
    <w:p>
      <w:r>
        <w:t>Slide 69:</w:t>
        <w:br/>
        <w:br/>
      </w:r>
    </w:p>
    <w:p>
      <w:r>
        <w:br/>
        <w:t>--------------------------------------------------</w:t>
        <w:br/>
      </w:r>
    </w:p>
    <w:p>
      <w:r>
        <w:t>Slide 70:</w:t>
        <w:br/>
        <w:t>The Policy Agenda Recap</w:t>
        <w:br/>
        <w:t>Problems are socially constructed.</w:t>
        <w:br/>
        <w:t>Groups compete to define problems and solutions.</w:t>
        <w:br/>
        <w:t>The agenda is the list of things being discussed and sometimes acted upon by a political body, the news media, or the public at large.</w:t>
        <w:br/>
        <w:t>Agenda setting is the process by which problems and alternative solutions gain or lose public and elite attention.</w:t>
        <w:br/>
      </w:r>
    </w:p>
    <w:p>
      <w:r>
        <w:br/>
        <w:t>--------------------------------------------------</w:t>
        <w:br/>
      </w:r>
    </w:p>
    <w:p>
      <w:r>
        <w:t>Slide 71:</w:t>
        <w:br/>
        <w:t>The Policy Agenda Recap</w:t>
        <w:br/>
        <w:t>Political power is the ability to get things done in a political system.</w:t>
        <w:br/>
        <w:t>There are three types of political power: coercive power, blocking power, and quiescence or powerlessness.</w:t>
        <w:br/>
        <w:t>We discussed two models for inducing policy change: Kingdon's three streams and the window of opportunity model and Sabatier's advocacy coalition framework.</w:t>
        <w:br/>
      </w:r>
    </w:p>
    <w:p>
      <w:r>
        <w:br/>
        <w:t>--------------------------------------------------</w:t>
        <w:br/>
      </w:r>
    </w:p>
    <w:p>
      <w:r>
        <w:t>Slide 72:</w:t>
        <w:br/>
        <w:t>Next Time</w:t>
        <w:br/>
        <w:t>Policy Types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