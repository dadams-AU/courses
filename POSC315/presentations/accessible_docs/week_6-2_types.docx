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Presentation Title: Policies and Policy Types</w:t>
      </w:r>
    </w:p>
    <w:p>
      <w:r>
        <w:t>Slide 1:</w:t>
        <w:br/>
        <w:t>Policies and Policy Types</w:t>
        <w:br/>
        <w:t>Week 6-2</w:t>
        <w:br/>
        <w:t>POSC 315</w:t>
        <w:br/>
      </w:r>
    </w:p>
    <w:p>
      <w:r>
        <w:br/>
        <w:t>--------------------------------------------------</w:t>
        <w:br/>
      </w:r>
    </w:p>
    <w:p>
      <w:r>
        <w:t>Slide 2:</w:t>
        <w:br/>
        <w:t>Policies</w:t>
        <w:br/>
        <w:t>Some types involve more interest groups and publics than other types</w:t>
        <w:br/>
        <w:t>Some engender more conflicts than others</w:t>
        <w:br/>
        <w:t>Some are more visible than others</w:t>
        <w:br/>
        <w:t>Some can transform</w:t>
        <w:br/>
        <w:t>inattentive</w:t>
        <w:br/>
        <w:t>publics into</w:t>
        <w:br/>
        <w:t>attentive</w:t>
        <w:br/>
        <w:t>publics</w:t>
        <w:br/>
      </w:r>
    </w:p>
    <w:p>
      <w:r>
        <w:br/>
        <w:t>--------------------------------------------------</w:t>
        <w:br/>
      </w:r>
    </w:p>
    <w:p>
      <w:r>
        <w:t>Slide 3:</w:t>
        <w:br/>
        <w:t>Policy Typologies</w:t>
        <w:br/>
        <w:t>Help to categorize things</w:t>
        <w:br/>
        <w:t>Hep to predict what sort of politics will accompany kinds of policies</w:t>
        <w:br/>
        <w:t>Categories aren't always perfect</w:t>
        <w:br/>
        <w:t>A policy can transform into different types over time</w:t>
        <w:br/>
        <w:t>A policy can fit into more than one category at the same time</w:t>
        <w:br/>
      </w:r>
    </w:p>
    <w:p>
      <w:r>
        <w:br/>
        <w:t>--------------------------------------------------</w:t>
        <w:br/>
      </w:r>
    </w:p>
    <w:p>
      <w:r>
        <w:t>Slide 4:</w:t>
        <w:br/>
        <w:t>Classic Policy Typologies</w:t>
        <w:br/>
      </w:r>
    </w:p>
    <w:p>
      <w:r>
        <w:br/>
        <w:t>--------------------------------------------------</w:t>
        <w:br/>
      </w:r>
    </w:p>
    <w:p>
      <w:r>
        <w:t>Slide 5:</w:t>
        <w:br/>
        <w:t>Distributive Policies</w:t>
        <w:br/>
        <w:t>Takes a resource from a broad group of people and gives it to a smaller group of people</w:t>
        <w:br/>
        <w:t>Can result from</w:t>
        <w:br/>
        <w:t>logrolling</w:t>
        <w:br/>
        <w:t>or</w:t>
        <w:br/>
        <w:t>pork barrel</w:t>
        <w:br/>
        <w:t>politics</w:t>
        <w:br/>
        <w:t>Often results in</w:t>
        <w:br/>
        <w:t>Interest Group Liberalism</w:t>
        <w:br/>
        <w:t>Government accommodates a wide range of narrow interests</w:t>
        <w:br/>
        <w:t>Particular interests are served, but the public interest is not</w:t>
        <w:br/>
        <w:t>Distributive Policies</w:t>
        <w:br/>
        <w:t>Interest groups are often formed to protect and expand these policies</w:t>
        <w:br/>
        <w:t>These policies are often popular with the public, politicians, bureaucrats, the media, the courts, the President, and Congress</w:t>
        <w:br/>
        <w:t>These policies are often difficult to change or eliminate</w:t>
        <w:br/>
        <w:t>These policies are often difficult to reform</w:t>
        <w:br/>
        <w:t>Distributive Policies</w:t>
        <w:br/>
        <w:t>Examples</w:t>
        <w:br/>
        <w:t>Farm subsidies</w:t>
        <w:br/>
        <w:t>Social Security</w:t>
        <w:br/>
        <w:t>Medicare</w:t>
        <w:br/>
        <w:t>Medicaid</w:t>
        <w:br/>
        <w:t>Student loans</w:t>
        <w:br/>
        <w:t>Tax breaks for home ownership</w:t>
        <w:br/>
        <w:t>Tax breaks for charitable giving</w:t>
        <w:br/>
        <w:t>Distributive Policies</w:t>
        <w:br/>
        <w:t>Equity</w:t>
        <w:br/>
        <w:t>But what about equality? What about fairness?</w:t>
        <w:br/>
        <w:t>Equality denotes sameness or uniform distribution</w:t>
        <w:br/>
        <w:t>Equity denotes distributions regarded as fair, even though they may contain inequalities and equalities</w:t>
        <w:br/>
        <w:t>In the U.S. context, we have equal opportunity, not equal outcomes</w:t>
        <w:br/>
        <w:t>Distributive Policies</w:t>
        <w:br/>
        <w:t>Three Dimensions of Equity</w:t>
        <w:br/>
        <w:t>The</w:t>
        <w:br/>
        <w:t>Recipients</w:t>
        <w:br/>
        <w:t>of the policy</w:t>
        <w:br/>
        <w:t>Who gets the benefits?</w:t>
        <w:br/>
        <w:t>The</w:t>
        <w:br/>
        <w:t>Item</w:t>
        <w:br/>
        <w:t>of the policy</w:t>
        <w:br/>
        <w:t>What is being distributed?</w:t>
        <w:br/>
        <w:t>The</w:t>
        <w:br/>
        <w:t>Process</w:t>
        <w:br/>
        <w:t>of the policy</w:t>
        <w:br/>
        <w:t>How is the distribution made?</w:t>
        <w:br/>
      </w:r>
    </w:p>
    <w:p>
      <w:r>
        <w:br/>
        <w:t>--------------------------------------------------</w:t>
        <w:br/>
      </w:r>
    </w:p>
    <w:p>
      <w:r>
        <w:t>Slide 6:</w:t>
        <w:br/>
        <w:t>Distributive Policies</w:t>
        <w:br/>
        <w:t>Takes a resource from a broad group of people and gives it to a smaller group of people</w:t>
        <w:br/>
        <w:t>Can result from</w:t>
        <w:br/>
        <w:t>logrolling</w:t>
        <w:br/>
        <w:t>or</w:t>
        <w:br/>
        <w:t>pork barrel</w:t>
        <w:br/>
        <w:t>politics</w:t>
        <w:br/>
        <w:t>Often results in</w:t>
        <w:br/>
        <w:t>Interest Group Liberalism</w:t>
        <w:br/>
        <w:t>Government accommodates a wide range of narrow interests</w:t>
        <w:br/>
        <w:t>Particular interests are served, but the public interest is not</w:t>
        <w:br/>
      </w:r>
    </w:p>
    <w:p>
      <w:r>
        <w:br/>
        <w:t>--------------------------------------------------</w:t>
        <w:br/>
      </w:r>
    </w:p>
    <w:p>
      <w:r>
        <w:t>Slide 7:</w:t>
        <w:br/>
        <w:t>Distributive Policies</w:t>
        <w:br/>
        <w:t>Interest groups are often formed to protect and expand these policies</w:t>
        <w:br/>
        <w:t>These policies are often popular with the public, politicians, bureaucrats, the media, the courts, the President, and Congress</w:t>
        <w:br/>
        <w:t>These policies are often difficult to change or eliminate</w:t>
        <w:br/>
        <w:t>These policies are often difficult to reform</w:t>
        <w:br/>
      </w:r>
    </w:p>
    <w:p>
      <w:r>
        <w:br/>
        <w:t>--------------------------------------------------</w:t>
        <w:br/>
      </w:r>
    </w:p>
    <w:p>
      <w:r>
        <w:t>Slide 8:</w:t>
        <w:br/>
        <w:t>Distributive Policies</w:t>
        <w:br/>
        <w:t>Examples</w:t>
        <w:br/>
        <w:t>Farm subsidies</w:t>
        <w:br/>
        <w:t>Social Security</w:t>
        <w:br/>
        <w:t>Medicare</w:t>
        <w:br/>
        <w:t>Medicaid</w:t>
        <w:br/>
        <w:t>Student loans</w:t>
        <w:br/>
        <w:t>Tax breaks for home ownership</w:t>
        <w:br/>
        <w:t>Tax breaks for charitable giving</w:t>
        <w:br/>
      </w:r>
    </w:p>
    <w:p>
      <w:r>
        <w:br/>
        <w:t>--------------------------------------------------</w:t>
        <w:br/>
      </w:r>
    </w:p>
    <w:p>
      <w:r>
        <w:t>Slide 9:</w:t>
        <w:br/>
        <w:t>Distributive Policies</w:t>
        <w:br/>
        <w:t>Equity</w:t>
        <w:br/>
        <w:t>But what about equality? What about fairness?</w:t>
        <w:br/>
        <w:t>Equality denotes sameness or uniform distribution</w:t>
        <w:br/>
        <w:t>Equity denotes distributions regarded as fair, even though they may contain inequalities and equalities</w:t>
        <w:br/>
        <w:t>In the U.S. context, we have equal opportunity, not equal outcomes</w:t>
        <w:br/>
      </w:r>
    </w:p>
    <w:p>
      <w:r>
        <w:br/>
        <w:t>--------------------------------------------------</w:t>
        <w:br/>
      </w:r>
    </w:p>
    <w:p>
      <w:r>
        <w:t>Slide 10:</w:t>
        <w:br/>
        <w:t>Distributive Policies</w:t>
        <w:br/>
        <w:t>Three Dimensions of Equity</w:t>
        <w:br/>
        <w:t>The</w:t>
        <w:br/>
        <w:t>Recipients</w:t>
        <w:br/>
        <w:t>of the policy</w:t>
        <w:br/>
        <w:t>Who gets the benefits?</w:t>
        <w:br/>
        <w:t>The</w:t>
        <w:br/>
        <w:t>Item</w:t>
        <w:br/>
        <w:t>of the policy</w:t>
        <w:br/>
        <w:t>What is being distributed?</w:t>
        <w:br/>
        <w:t>The</w:t>
        <w:br/>
        <w:t>Process</w:t>
        <w:br/>
        <w:t>of the policy</w:t>
        <w:br/>
        <w:t>How is the distribution made?</w:t>
        <w:br/>
      </w:r>
    </w:p>
    <w:p>
      <w:r>
        <w:br/>
        <w:t>--------------------------------------------------</w:t>
        <w:br/>
      </w:r>
    </w:p>
    <w:p>
      <w:r>
        <w:t>Slide 11:</w:t>
        <w:br/>
        <w:t>Redistributive Policies</w:t>
        <w:br/>
        <w:t>Policies that take (or seem to take) resources from one identifiable group and give them to another identifiable group</w:t>
        <w:br/>
        <w:t>Manipulate the allocation of wealth, property, and personal or civil rights</w:t>
        <w:br/>
        <w:t>Works two ways:</w:t>
        <w:br/>
        <w:t>from the most well-off to the least well-off</w:t>
        <w:br/>
        <w:t>from the least well-off to the most well-off</w:t>
        <w:br/>
        <w:t>Not always about money</w:t>
        <w:br/>
        <w:t>Redistributive Policies</w:t>
        <w:br/>
        <w:t>Examples</w:t>
        <w:br/>
        <w:t>Welfare</w:t>
        <w:br/>
        <w:t>Food stamps</w:t>
        <w:br/>
        <w:t>Unemployment insurance</w:t>
        <w:br/>
        <w:t>Social Security</w:t>
        <w:br/>
        <w:t>Medicare</w:t>
        <w:br/>
        <w:t>Medicaid</w:t>
        <w:br/>
        <w:t>Affirmative action</w:t>
        <w:br/>
        <w:t>Civil rights</w:t>
        <w:br/>
        <w:t>Redistributive Policies</w:t>
        <w:br/>
        <w:t>These policies are often unpopular with the public, politicians, bureaucrats, the media, the courts, the President, and Congress</w:t>
        <w:br/>
        <w:t>These policies are often difficult to enact, change, or eliminate</w:t>
        <w:br/>
        <w:t>These policies are often difficult to reform</w:t>
        <w:br/>
        <w:t>These policies are often highly visible and very often controversial</w:t>
        <w:br/>
      </w:r>
    </w:p>
    <w:p>
      <w:r>
        <w:br/>
        <w:t>--------------------------------------------------</w:t>
        <w:br/>
      </w:r>
    </w:p>
    <w:p>
      <w:r>
        <w:t>Slide 12:</w:t>
        <w:br/>
        <w:t>Redistributive Policies</w:t>
        <w:br/>
        <w:t>Policies that take (or seem to take) resources from one identifiable group and give them to another identifiable group</w:t>
        <w:br/>
        <w:t>Manipulate the allocation of wealth, property, and personal or civil rights</w:t>
        <w:br/>
        <w:t>Works two ways:</w:t>
        <w:br/>
        <w:t>from the most well-off to the least well-off</w:t>
        <w:br/>
        <w:t>from the least well-off to the most well-off</w:t>
        <w:br/>
        <w:t>Not always about money</w:t>
        <w:br/>
      </w:r>
    </w:p>
    <w:p>
      <w:r>
        <w:br/>
        <w:t>--------------------------------------------------</w:t>
        <w:br/>
      </w:r>
    </w:p>
    <w:p>
      <w:r>
        <w:t>Slide 13:</w:t>
        <w:br/>
        <w:t>Redistributive Policies</w:t>
        <w:br/>
        <w:t>Examples</w:t>
        <w:br/>
        <w:t>Welfare</w:t>
        <w:br/>
        <w:t>Food stamps</w:t>
        <w:br/>
        <w:t>Unemployment insurance</w:t>
        <w:br/>
        <w:t>Social Security</w:t>
        <w:br/>
        <w:t>Medicare</w:t>
        <w:br/>
        <w:t>Medicaid</w:t>
        <w:br/>
        <w:t>Affirmative action</w:t>
        <w:br/>
        <w:t>Civil rights</w:t>
        <w:br/>
      </w:r>
    </w:p>
    <w:p>
      <w:r>
        <w:br/>
        <w:t>--------------------------------------------------</w:t>
        <w:br/>
      </w:r>
    </w:p>
    <w:p>
      <w:r>
        <w:t>Slide 14:</w:t>
        <w:br/>
        <w:t>Redistributive Policies</w:t>
        <w:br/>
        <w:t>These policies are often unpopular with the public, politicians, bureaucrats, the media, the courts, the President, and Congress</w:t>
        <w:br/>
        <w:t>These policies are often difficult to enact, change, or eliminate</w:t>
        <w:br/>
        <w:t>These policies are often difficult to reform</w:t>
        <w:br/>
        <w:t>These policies are often highly visible and very often controversial</w:t>
        <w:br/>
      </w:r>
    </w:p>
    <w:p>
      <w:r>
        <w:br/>
        <w:t>--------------------------------------------------</w:t>
        <w:br/>
      </w:r>
    </w:p>
    <w:p>
      <w:r>
        <w:t>Slide 15:</w:t>
        <w:br/>
        <w:t>Regulatory Policies</w:t>
        <w:br/>
        <w:t>Policies that restrict or constrain the behavior of certain groups or individuals</w:t>
        <w:br/>
        <w:t>Often involves the use of government authority to control or change the behavior of individuals or groups</w:t>
        <w:br/>
        <w:t>Three types of regulatory policies</w:t>
        <w:br/>
        <w:t>Competitive</w:t>
        <w:br/>
        <w:t>Protective</w:t>
        <w:br/>
        <w:t>Constituent</w:t>
        <w:br/>
        <w:t>Competitive Regulatory Policies</w:t>
        <w:br/>
        <w:t>Policies that seek to promote competition among businesses</w:t>
        <w:br/>
        <w:t>Limit the provision of goods and services to one or a few designated deliverers chosen from many competing potential deliverers.</w:t>
        <w:br/>
        <w:t>Allows the government to regulate the price, quality, and availability of goods and services</w:t>
        <w:br/>
        <w:t>Allows for governmental</w:t>
        <w:br/>
        <w:t>and</w:t>
        <w:br/>
        <w:t>professional control of the market</w:t>
        <w:br/>
        <w:t>Competitive Regulatory Policies</w:t>
        <w:br/>
        <w:t>Public Utilities</w:t>
        <w:br/>
        <w:t>Lawyers</w:t>
        <w:br/>
        <w:t>Pharmacists</w:t>
        <w:br/>
        <w:t>Accountants</w:t>
        <w:br/>
        <w:t>Architects</w:t>
        <w:br/>
        <w:t>Cable television</w:t>
        <w:br/>
        <w:t>Doctors</w:t>
        <w:br/>
        <w:t>Dentists</w:t>
        <w:br/>
        <w:t>Engineers</w:t>
        <w:br/>
        <w:t>Real estate agents</w:t>
        <w:br/>
        <w:t>Radio and television</w:t>
        <w:br/>
        <w:t>Plumbers</w:t>
        <w:br/>
        <w:t>Hairdressers</w:t>
        <w:br/>
        <w:t>Barbers</w:t>
        <w:br/>
        <w:t>Stockbrokers</w:t>
        <w:br/>
        <w:t>Airlines</w:t>
        <w:br/>
        <w:t>Electricians</w:t>
        <w:br/>
        <w:t>Teachers</w:t>
        <w:br/>
        <w:t>Nurses</w:t>
        <w:br/>
        <w:t>Securities dealers</w:t>
        <w:br/>
        <w:t>Trucking</w:t>
        <w:br/>
        <w:t>Psychologists</w:t>
        <w:br/>
        <w:t>Social workers</w:t>
        <w:br/>
        <w:t>Physical therapists</w:t>
        <w:br/>
        <w:t>Investment advisors</w:t>
        <w:br/>
        <w:t>Railroads</w:t>
        <w:br/>
        <w:t>Family therapists</w:t>
        <w:br/>
        <w:t>Audiologists</w:t>
        <w:br/>
        <w:t>Occupational therapists</w:t>
        <w:br/>
        <w:t>Funeral directors</w:t>
        <w:br/>
        <w:t>Telecommunications</w:t>
        <w:br/>
        <w:t>Acupuncturists</w:t>
        <w:br/>
        <w:t>Athletic trainers</w:t>
        <w:br/>
        <w:t>Midwives</w:t>
        <w:br/>
        <w:t>Court reporters</w:t>
        <w:br/>
        <w:t>Banking</w:t>
        <w:br/>
        <w:t>Private investigators</w:t>
        <w:br/>
        <w:t>Polygraph examiners</w:t>
        <w:br/>
        <w:t>Security guards</w:t>
        <w:br/>
        <w:t>Hearing aid dispensers</w:t>
        <w:br/>
        <w:t>Insurance</w:t>
        <w:br/>
        <w:t>Veterinarians</w:t>
        <w:br/>
        <w:t>Optometrists</w:t>
        <w:br/>
        <w:t>Opticians</w:t>
        <w:br/>
        <w:t>Chiropractors</w:t>
        <w:br/>
        <w:t>Respiratory therapists</w:t>
        <w:br/>
        <w:t>Speech-language pathologists</w:t>
        <w:br/>
        <w:t>Dietitians</w:t>
        <w:br/>
        <w:t>Nutritionists</w:t>
        <w:br/>
        <w:t>Massage therapists</w:t>
        <w:br/>
        <w:t>Competitive Regulatory Policies</w:t>
        <w:br/>
        <w:t>Low visibility and low conflict</w:t>
        <w:br/>
        <w:t>Often supported by the public, politicians, bureaucrats, the media, the courts, the President, and Congress</w:t>
        <w:br/>
        <w:t>Protective Regulatory Policies</w:t>
        <w:br/>
        <w:t>Policies designed to protect the public from (potentially) negative effects of private activity</w:t>
        <w:br/>
        <w:t>Often translate into additional costs for businesses, which are passed on to consumers</w:t>
        <w:br/>
        <w:t>Often involves the use of government authority to control or change the behavior of individuals or groups</w:t>
        <w:br/>
        <w:t>Iron triangles and policy networks determine the form and the extent to which these policies are implemented</w:t>
        <w:br/>
        <w:t>Protective Regulatory Policies</w:t>
        <w:br/>
        <w:t>Examples</w:t>
        <w:br/>
        <w:t>Environmental protection</w:t>
        <w:br/>
        <w:t>Consumer protection</w:t>
        <w:br/>
        <w:t>Occupational safety and health</w:t>
        <w:br/>
        <w:t>Food and drug safety</w:t>
        <w:br/>
        <w:t>Workplace safety</w:t>
        <w:br/>
        <w:t>Workplace discrimination</w:t>
        <w:br/>
        <w:t>Workplace harassment</w:t>
        <w:br/>
        <w:t>Workplace privacy</w:t>
        <w:br/>
        <w:t>Workplace security</w:t>
        <w:br/>
        <w:t>Protective Regulatory Policies</w:t>
        <w:br/>
        <w:t>High visibility and high conflict</w:t>
        <w:br/>
        <w:t>Often opposed by the public, politicians, bureaucrats, the media, the courts, the President, and Congress</w:t>
        <w:br/>
        <w:t>Often difficult to enact, change, or eliminate</w:t>
        <w:br/>
        <w:t>Often difficult to reform</w:t>
        <w:br/>
      </w:r>
    </w:p>
    <w:p>
      <w:r>
        <w:br/>
        <w:t>--------------------------------------------------</w:t>
        <w:br/>
      </w:r>
    </w:p>
    <w:p>
      <w:r>
        <w:t>Slide 16:</w:t>
        <w:br/>
        <w:t>Regulatory Policies</w:t>
        <w:br/>
        <w:t>Policies that restrict or constrain the behavior of certain groups or individuals</w:t>
        <w:br/>
        <w:t>Often involves the use of government authority to control or change the behavior of individuals or groups</w:t>
        <w:br/>
        <w:t>Three types of regulatory policies</w:t>
        <w:br/>
        <w:t>Competitive</w:t>
        <w:br/>
        <w:t>Protective</w:t>
        <w:br/>
        <w:t>Constituent</w:t>
        <w:br/>
      </w:r>
    </w:p>
    <w:p>
      <w:r>
        <w:br/>
        <w:t>--------------------------------------------------</w:t>
        <w:br/>
      </w:r>
    </w:p>
    <w:p>
      <w:r>
        <w:t>Slide 17:</w:t>
        <w:br/>
        <w:t>Competitive Regulatory Policies</w:t>
        <w:br/>
        <w:t>Policies that seek to promote competition among businesses</w:t>
        <w:br/>
        <w:t>Limit the provision of goods and services to one or a few designated deliverers chosen from many competing potential deliverers.</w:t>
        <w:br/>
        <w:t>Allows the government to regulate the price, quality, and availability of goods and services</w:t>
        <w:br/>
        <w:t>Allows for governmental</w:t>
        <w:br/>
        <w:t>and</w:t>
        <w:br/>
        <w:t>professional control of the market</w:t>
        <w:br/>
      </w:r>
    </w:p>
    <w:p>
      <w:r>
        <w:br/>
        <w:t>--------------------------------------------------</w:t>
        <w:br/>
      </w:r>
    </w:p>
    <w:p>
      <w:r>
        <w:t>Slide 18:</w:t>
        <w:br/>
        <w:t>Competitive Regulatory Policies</w:t>
        <w:br/>
        <w:t>Public Utilities</w:t>
        <w:br/>
        <w:t>Lawyers</w:t>
        <w:br/>
        <w:t>Pharmacists</w:t>
        <w:br/>
        <w:t>Accountants</w:t>
        <w:br/>
        <w:t>Architects</w:t>
        <w:br/>
        <w:t>Cable television</w:t>
        <w:br/>
        <w:t>Doctors</w:t>
        <w:br/>
        <w:t>Dentists</w:t>
        <w:br/>
        <w:t>Engineers</w:t>
        <w:br/>
        <w:t>Real estate agents</w:t>
        <w:br/>
        <w:t>Radio and television</w:t>
        <w:br/>
        <w:t>Plumbers</w:t>
        <w:br/>
        <w:t>Hairdressers</w:t>
        <w:br/>
        <w:t>Barbers</w:t>
        <w:br/>
        <w:t>Stockbrokers</w:t>
        <w:br/>
        <w:t>Airlines</w:t>
        <w:br/>
        <w:t>Electricians</w:t>
        <w:br/>
        <w:t>Teachers</w:t>
        <w:br/>
        <w:t>Nurses</w:t>
        <w:br/>
        <w:t>Securities dealers</w:t>
        <w:br/>
        <w:t>Trucking</w:t>
        <w:br/>
        <w:t>Psychologists</w:t>
        <w:br/>
        <w:t>Social workers</w:t>
        <w:br/>
        <w:t>Physical therapists</w:t>
        <w:br/>
        <w:t>Investment advisors</w:t>
        <w:br/>
        <w:t>Railroads</w:t>
        <w:br/>
        <w:t>Family therapists</w:t>
        <w:br/>
        <w:t>Audiologists</w:t>
        <w:br/>
        <w:t>Occupational therapists</w:t>
        <w:br/>
        <w:t>Funeral directors</w:t>
        <w:br/>
        <w:t>Telecommunications</w:t>
        <w:br/>
        <w:t>Acupuncturists</w:t>
        <w:br/>
        <w:t>Athletic trainers</w:t>
        <w:br/>
        <w:t>Midwives</w:t>
        <w:br/>
        <w:t>Court reporters</w:t>
        <w:br/>
        <w:t>Banking</w:t>
        <w:br/>
        <w:t>Private investigators</w:t>
        <w:br/>
        <w:t>Polygraph examiners</w:t>
        <w:br/>
        <w:t>Security guards</w:t>
        <w:br/>
        <w:t>Hearing aid dispensers</w:t>
        <w:br/>
        <w:t>Insurance</w:t>
        <w:br/>
        <w:t>Veterinarians</w:t>
        <w:br/>
        <w:t>Optometrists</w:t>
        <w:br/>
        <w:t>Opticians</w:t>
        <w:br/>
        <w:t>Chiropractors</w:t>
        <w:br/>
        <w:t>Respiratory therapists</w:t>
        <w:br/>
        <w:t>Speech-language pathologists</w:t>
        <w:br/>
        <w:t>Dietitians</w:t>
        <w:br/>
        <w:t>Nutritionists</w:t>
        <w:br/>
        <w:t>Massage therapists</w:t>
        <w:br/>
      </w:r>
    </w:p>
    <w:p>
      <w:r>
        <w:br/>
        <w:t>--------------------------------------------------</w:t>
        <w:br/>
      </w:r>
    </w:p>
    <w:p>
      <w:r>
        <w:t>Slide 19:</w:t>
        <w:br/>
        <w:t>Competitive Regulatory Policies</w:t>
        <w:br/>
        <w:t>Low visibility and low conflict</w:t>
        <w:br/>
        <w:t>Often supported by the public, politicians, bureaucrats, the media, the courts, the President, and Congress</w:t>
        <w:br/>
      </w:r>
    </w:p>
    <w:p>
      <w:r>
        <w:br/>
        <w:t>--------------------------------------------------</w:t>
        <w:br/>
      </w:r>
    </w:p>
    <w:p>
      <w:r>
        <w:t>Slide 20:</w:t>
        <w:br/>
        <w:t>Protective Regulatory Policies</w:t>
        <w:br/>
        <w:t>Policies designed to protect the public from (potentially) negative effects of private activity</w:t>
        <w:br/>
        <w:t>Often translate into additional costs for businesses, which are passed on to consumers</w:t>
        <w:br/>
        <w:t>Often involves the use of government authority to control or change the behavior of individuals or groups</w:t>
        <w:br/>
        <w:t>Iron triangles and policy networks determine the form and the extent to which these policies are implemented</w:t>
        <w:br/>
      </w:r>
    </w:p>
    <w:p>
      <w:r>
        <w:br/>
        <w:t>--------------------------------------------------</w:t>
        <w:br/>
      </w:r>
    </w:p>
    <w:p>
      <w:r>
        <w:t>Slide 21:</w:t>
        <w:br/>
        <w:t>Protective Regulatory Policies</w:t>
        <w:br/>
        <w:t>Examples</w:t>
        <w:br/>
        <w:t>Environmental protection</w:t>
        <w:br/>
        <w:t>Consumer protection</w:t>
        <w:br/>
        <w:t>Occupational safety and health</w:t>
        <w:br/>
        <w:t>Food and drug safety</w:t>
        <w:br/>
        <w:t>Workplace safety</w:t>
        <w:br/>
        <w:t>Workplace discrimination</w:t>
        <w:br/>
        <w:t>Workplace harassment</w:t>
        <w:br/>
        <w:t>Workplace privacy</w:t>
        <w:br/>
        <w:t>Workplace security</w:t>
        <w:br/>
      </w:r>
    </w:p>
    <w:p>
      <w:r>
        <w:br/>
        <w:t>--------------------------------------------------</w:t>
        <w:br/>
      </w:r>
    </w:p>
    <w:p>
      <w:r>
        <w:t>Slide 22:</w:t>
        <w:br/>
        <w:t>Protective Regulatory Policies</w:t>
        <w:br/>
        <w:t>High visibility and high conflict</w:t>
        <w:br/>
        <w:t>Often opposed by the public, politicians, bureaucrats, the media, the courts, the President, and Congress</w:t>
        <w:br/>
        <w:t>Often difficult to enact, change, or eliminate</w:t>
        <w:br/>
        <w:t>Often difficult to reform</w:t>
        <w:br/>
      </w:r>
    </w:p>
    <w:p>
      <w:r>
        <w:br/>
        <w:t>--------------------------------------------------</w:t>
        <w:br/>
      </w:r>
    </w:p>
    <w:p>
      <w:r>
        <w:t>Slide 23:</w:t>
        <w:br/>
        <w:t>Constituent Regulatory Policies</w:t>
        <w:br/>
        <w:t>Policies that seek to protect the rights of individuals</w:t>
        <w:br/>
        <w:t>Intended to benefit the public generally or to serve the government</w:t>
        <w:br/>
        <w:t>Examples</w:t>
        <w:br/>
        <w:t>Foreign and defense policy</w:t>
        <w:br/>
        <w:t>Policies affecting the structure and function of government agencies and policies governing their operations.</w:t>
        <w:br/>
      </w:r>
    </w:p>
    <w:p>
      <w:r>
        <w:br/>
        <w:t>--------------------------------------------------</w:t>
        <w:br/>
      </w:r>
    </w:p>
    <w:p>
      <w:r>
        <w:t>Slide 24:</w:t>
        <w:br/>
        <w:t>Alternative Policy Typologies</w:t>
        <w:br/>
        <w:t>Cost-Benefit Analysis</w:t>
        <w:br/>
        <w:t>A method of policy analysis that involves comparing the costs of a policy with its benefits</w:t>
        <w:br/>
        <w:t>Concentrated or Diffuse?</w:t>
        <w:br/>
        <w:t>Social construction of costs and benefits</w:t>
        <w:br/>
        <w:t>If a group is convinced it will bear the costs, they are not likely to support the policy</w:t>
        <w:br/>
        <w:t>Substantive and Procedural Policies</w:t>
        <w:br/>
        <w:t>Substantive policies</w:t>
        <w:br/>
        <w:t>are what the government does</w:t>
        <w:br/>
        <w:t>What is the government doing?</w:t>
        <w:br/>
        <w:t>Procedural policies</w:t>
        <w:br/>
        <w:t>are how the government does it</w:t>
        <w:br/>
        <w:t>e.g., regulatory procedures for rulemaking, such as public hearings, public comment periods, etc.</w:t>
        <w:br/>
        <w:t>Material and Symbolic Policies</w:t>
        <w:br/>
        <w:t>Material policies</w:t>
        <w:br/>
        <w:t>are policies that provide tangible benefits.</w:t>
        <w:br/>
        <w:t>Doing something</w:t>
        <w:br/>
        <w:t>e.g., grant funding for communities to hire more police officers and social workers</w:t>
        <w:br/>
        <w:t>Symbolic policies</w:t>
        <w:br/>
        <w:t>are policies that provide intangible benefits</w:t>
        <w:br/>
        <w:t>Appeal to values, beliefs, and emotions</w:t>
        <w:br/>
        <w:t>e.g., "Just Say No" to drugs campaign</w:t>
        <w:br/>
        <w:t>Liberal and Conservative Policies</w:t>
        <w:br/>
        <w:t>Easiest to generalize</w:t>
        <w:br/>
        <w:t>Liberals: government can solve problems and achieve goals</w:t>
        <w:br/>
        <w:t>Conservatives: government is the problem, not the solution</w:t>
        <w:br/>
        <w:t>Least useful to analyze</w:t>
        <w:br/>
      </w:r>
    </w:p>
    <w:p>
      <w:r>
        <w:br/>
        <w:t>--------------------------------------------------</w:t>
        <w:br/>
      </w:r>
    </w:p>
    <w:p>
      <w:r>
        <w:t>Slide 25:</w:t>
        <w:br/>
        <w:t>Alternative Policy Typologies</w:t>
        <w:br/>
      </w:r>
    </w:p>
    <w:p>
      <w:r>
        <w:br/>
        <w:t>--------------------------------------------------</w:t>
        <w:br/>
      </w:r>
    </w:p>
    <w:p>
      <w:r>
        <w:t>Slide 26:</w:t>
        <w:br/>
        <w:t>Cost-Benefit Analysis</w:t>
        <w:br/>
        <w:t>A method of policy analysis that involves comparing the costs of a policy with its benefits</w:t>
        <w:br/>
        <w:t>Concentrated or Diffuse?</w:t>
        <w:br/>
        <w:t>Social construction of costs and benefits</w:t>
        <w:br/>
        <w:t>If a group is convinced it will bear the costs, they are not likely to support the policy</w:t>
        <w:br/>
      </w:r>
    </w:p>
    <w:p>
      <w:r>
        <w:br/>
        <w:t>--------------------------------------------------</w:t>
        <w:br/>
      </w:r>
    </w:p>
    <w:p>
      <w:r>
        <w:t>Slide 27:</w:t>
        <w:br/>
        <w:t>Substantive and Procedural Policies</w:t>
        <w:br/>
        <w:t>Substantive policies</w:t>
        <w:br/>
        <w:t>are what the government does</w:t>
        <w:br/>
        <w:t>What is the government doing?</w:t>
        <w:br/>
        <w:t>Procedural policies</w:t>
        <w:br/>
        <w:t>are how the government does it</w:t>
        <w:br/>
        <w:t>e.g., regulatory procedures for rulemaking, such as public hearings, public comment periods, etc.</w:t>
        <w:br/>
      </w:r>
    </w:p>
    <w:p>
      <w:r>
        <w:br/>
        <w:t>--------------------------------------------------</w:t>
        <w:br/>
      </w:r>
    </w:p>
    <w:p>
      <w:r>
        <w:t>Slide 28:</w:t>
        <w:br/>
        <w:t>Material and Symbolic Policies</w:t>
        <w:br/>
        <w:t>Material policies</w:t>
        <w:br/>
        <w:t>are policies that provide tangible benefits.</w:t>
        <w:br/>
        <w:t>Doing something</w:t>
        <w:br/>
        <w:t>e.g., grant funding for communities to hire more police officers and social workers</w:t>
        <w:br/>
        <w:t>Symbolic policies</w:t>
        <w:br/>
        <w:t>are policies that provide intangible benefits</w:t>
        <w:br/>
        <w:t>Appeal to values, beliefs, and emotions</w:t>
        <w:br/>
        <w:t>e.g., "Just Say No" to drugs campaign</w:t>
        <w:br/>
      </w:r>
    </w:p>
    <w:p>
      <w:r>
        <w:br/>
        <w:t>--------------------------------------------------</w:t>
        <w:br/>
      </w:r>
    </w:p>
    <w:p>
      <w:r>
        <w:t>Slide 29:</w:t>
        <w:br/>
        <w:t>Liberal and Conservative Policies</w:t>
        <w:br/>
        <w:t>Easiest to generalize</w:t>
        <w:br/>
        <w:t>Liberals: government can solve problems and achieve goals</w:t>
        <w:br/>
        <w:t>Conservatives: government is the problem, not the solution</w:t>
        <w:br/>
        <w:t>Least useful to analyze</w:t>
        <w:br/>
      </w:r>
    </w:p>
    <w:p>
      <w:r>
        <w:br/>
        <w:t>--------------------------------------------------</w:t>
        <w:br/>
      </w:r>
    </w:p>
    <w:p>
      <w:r>
        <w:t>Slide 30:</w:t>
        <w:br/>
        <w:br/>
      </w:r>
    </w:p>
    <w:p>
      <w:r>
        <w:br/>
        <w:t>--------------------------------------------------</w:t>
        <w:br/>
      </w:r>
    </w:p>
    <w:p>
      <w:r>
        <w:t>Slide 31:</w:t>
        <w:br/>
        <w:br/>
      </w:r>
    </w:p>
    <w:p>
      <w:r>
        <w:br/>
        <w:t>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